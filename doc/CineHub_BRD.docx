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5A303" w14:textId="7169A434" w:rsidR="009A5007" w:rsidRPr="009A5007" w:rsidRDefault="009A5007" w:rsidP="009A5007">
      <w:pPr>
        <w:rPr>
          <w:rFonts w:ascii="Aptos" w:hAnsi="Aptos"/>
          <w:b/>
          <w:bCs/>
          <w:sz w:val="24"/>
          <w:szCs w:val="24"/>
        </w:rPr>
      </w:pPr>
      <w:r w:rsidRPr="009A5007">
        <w:rPr>
          <w:rFonts w:ascii="Aptos" w:hAnsi="Aptos"/>
          <w:b/>
          <w:bCs/>
          <w:sz w:val="24"/>
          <w:szCs w:val="24"/>
        </w:rPr>
        <w:t>Business Requirements Document (BRD)</w:t>
      </w:r>
    </w:p>
    <w:p w14:paraId="396B7AF0" w14:textId="77777777" w:rsidR="009A5007" w:rsidRPr="009A5007" w:rsidRDefault="009A5007" w:rsidP="009A5007">
      <w:pPr>
        <w:rPr>
          <w:rFonts w:ascii="Aptos" w:hAnsi="Aptos"/>
          <w:sz w:val="24"/>
          <w:szCs w:val="24"/>
        </w:rPr>
      </w:pPr>
      <w:r w:rsidRPr="009A5007">
        <w:rPr>
          <w:rFonts w:ascii="Aptos" w:hAnsi="Aptos"/>
          <w:b/>
          <w:bCs/>
          <w:sz w:val="24"/>
          <w:szCs w:val="24"/>
        </w:rPr>
        <w:t>Dự án:</w:t>
      </w:r>
      <w:r w:rsidRPr="009A5007">
        <w:rPr>
          <w:rFonts w:ascii="Aptos" w:hAnsi="Aptos"/>
          <w:sz w:val="24"/>
          <w:szCs w:val="24"/>
        </w:rPr>
        <w:t xml:space="preserve"> CineHub – Ứng dụng Web Xem Phim</w:t>
      </w:r>
      <w:r w:rsidRPr="009A5007">
        <w:rPr>
          <w:rFonts w:ascii="Aptos" w:hAnsi="Aptos"/>
          <w:sz w:val="24"/>
          <w:szCs w:val="24"/>
        </w:rPr>
        <w:br/>
      </w:r>
      <w:r w:rsidRPr="009A5007">
        <w:rPr>
          <w:rFonts w:ascii="Aptos" w:hAnsi="Aptos"/>
          <w:b/>
          <w:bCs/>
          <w:sz w:val="24"/>
          <w:szCs w:val="24"/>
        </w:rPr>
        <w:t>Khách hàng:</w:t>
      </w:r>
      <w:r w:rsidRPr="009A5007">
        <w:rPr>
          <w:rFonts w:ascii="Aptos" w:hAnsi="Aptos"/>
          <w:sz w:val="24"/>
          <w:szCs w:val="24"/>
        </w:rPr>
        <w:t xml:space="preserve"> Công ty Exnodes</w:t>
      </w:r>
      <w:r w:rsidRPr="009A5007">
        <w:rPr>
          <w:rFonts w:ascii="Aptos" w:hAnsi="Aptos"/>
          <w:sz w:val="24"/>
          <w:szCs w:val="24"/>
        </w:rPr>
        <w:br/>
      </w:r>
      <w:r w:rsidRPr="009A5007">
        <w:rPr>
          <w:rFonts w:ascii="Aptos" w:hAnsi="Aptos"/>
          <w:b/>
          <w:bCs/>
          <w:sz w:val="24"/>
          <w:szCs w:val="24"/>
        </w:rPr>
        <w:t>Người thực hiện:</w:t>
      </w:r>
      <w:r w:rsidRPr="009A5007">
        <w:rPr>
          <w:rFonts w:ascii="Aptos" w:hAnsi="Aptos"/>
          <w:sz w:val="24"/>
          <w:szCs w:val="24"/>
        </w:rPr>
        <w:t xml:space="preserve"> Huỳnh Chu Minh Khôi</w:t>
      </w:r>
      <w:r w:rsidRPr="009A5007">
        <w:rPr>
          <w:rFonts w:ascii="Aptos" w:hAnsi="Aptos"/>
          <w:sz w:val="24"/>
          <w:szCs w:val="24"/>
        </w:rPr>
        <w:br/>
      </w:r>
      <w:r w:rsidRPr="009A5007">
        <w:rPr>
          <w:rFonts w:ascii="Aptos" w:hAnsi="Aptos"/>
          <w:b/>
          <w:bCs/>
          <w:sz w:val="24"/>
          <w:szCs w:val="24"/>
        </w:rPr>
        <w:t>Ngày:</w:t>
      </w:r>
      <w:r w:rsidRPr="009A5007">
        <w:rPr>
          <w:rFonts w:ascii="Aptos" w:hAnsi="Aptos"/>
          <w:sz w:val="24"/>
          <w:szCs w:val="24"/>
        </w:rPr>
        <w:t xml:space="preserve"> 27/05/2025</w:t>
      </w:r>
    </w:p>
    <w:p w14:paraId="6B5822A6" w14:textId="77777777" w:rsidR="009A5007" w:rsidRPr="009A5007" w:rsidRDefault="00000000" w:rsidP="009A5007">
      <w:pPr>
        <w:rPr>
          <w:rFonts w:ascii="Aptos" w:hAnsi="Aptos"/>
          <w:sz w:val="24"/>
          <w:szCs w:val="24"/>
        </w:rPr>
      </w:pPr>
      <w:r>
        <w:rPr>
          <w:rFonts w:ascii="Aptos" w:hAnsi="Aptos"/>
          <w:sz w:val="24"/>
          <w:szCs w:val="24"/>
        </w:rPr>
        <w:pict w14:anchorId="0B686BAD">
          <v:rect id="_x0000_i1025" style="width:0;height:1.5pt" o:hralign="center" o:hrstd="t" o:hr="t" fillcolor="#a0a0a0" stroked="f"/>
        </w:pict>
      </w:r>
    </w:p>
    <w:p w14:paraId="2F3635DD" w14:textId="77777777" w:rsidR="009A5007" w:rsidRPr="009A5007" w:rsidRDefault="009A5007" w:rsidP="009A5007">
      <w:pPr>
        <w:rPr>
          <w:rFonts w:ascii="Aptos" w:hAnsi="Aptos"/>
          <w:b/>
          <w:bCs/>
          <w:sz w:val="24"/>
          <w:szCs w:val="24"/>
        </w:rPr>
      </w:pPr>
      <w:r w:rsidRPr="009A5007">
        <w:rPr>
          <w:rFonts w:ascii="Aptos" w:hAnsi="Aptos"/>
          <w:b/>
          <w:bCs/>
          <w:sz w:val="24"/>
          <w:szCs w:val="24"/>
        </w:rPr>
        <w:t>1. Tổng Quan Dự Án (Executive Summary)</w:t>
      </w:r>
    </w:p>
    <w:p w14:paraId="4DBD26FE" w14:textId="6B396ABF" w:rsidR="009A5007" w:rsidRPr="009A5007" w:rsidRDefault="009A5007" w:rsidP="009A5007">
      <w:pPr>
        <w:rPr>
          <w:rFonts w:ascii="Aptos" w:hAnsi="Aptos"/>
          <w:b/>
          <w:bCs/>
          <w:sz w:val="24"/>
          <w:szCs w:val="24"/>
        </w:rPr>
      </w:pPr>
      <w:r w:rsidRPr="009A5007">
        <w:rPr>
          <w:rFonts w:ascii="Aptos" w:hAnsi="Aptos"/>
          <w:b/>
          <w:bCs/>
          <w:sz w:val="24"/>
          <w:szCs w:val="24"/>
        </w:rPr>
        <w:t>Mục tiêu chính</w:t>
      </w:r>
    </w:p>
    <w:p w14:paraId="6C8DB197" w14:textId="77777777" w:rsidR="009A5007" w:rsidRPr="009A5007" w:rsidRDefault="009A5007" w:rsidP="009A5007">
      <w:pPr>
        <w:rPr>
          <w:rFonts w:ascii="Aptos" w:hAnsi="Aptos"/>
          <w:sz w:val="24"/>
          <w:szCs w:val="24"/>
        </w:rPr>
      </w:pPr>
      <w:r w:rsidRPr="009A5007">
        <w:rPr>
          <w:rFonts w:ascii="Aptos" w:hAnsi="Aptos"/>
          <w:sz w:val="24"/>
          <w:szCs w:val="24"/>
        </w:rPr>
        <w:t xml:space="preserve">Phát triển một ứng dụng web hiện đại giúp người dùng tìm kiếm, khám phá và quản lý danh sách phim yêu thích. CineHub sử dụng dữ liệu từ </w:t>
      </w:r>
      <w:r w:rsidRPr="009A5007">
        <w:rPr>
          <w:rFonts w:ascii="Aptos" w:hAnsi="Aptos"/>
          <w:b/>
          <w:bCs/>
          <w:sz w:val="24"/>
          <w:szCs w:val="24"/>
        </w:rPr>
        <w:t>TMDB API</w:t>
      </w:r>
      <w:r w:rsidRPr="009A5007">
        <w:rPr>
          <w:rFonts w:ascii="Aptos" w:hAnsi="Aptos"/>
          <w:sz w:val="24"/>
          <w:szCs w:val="24"/>
        </w:rPr>
        <w:t>, cung cấp trải nghiệm mượt mà với các tính năng như: xác thực người dùng, danh sách phim cá nhân hóa, xem chi tiết phim, và hệ thống đánh giá/đề xuất.</w:t>
      </w:r>
    </w:p>
    <w:p w14:paraId="12E2ED76" w14:textId="4C9A98FC" w:rsidR="009A5007" w:rsidRPr="009A5007" w:rsidRDefault="009A5007" w:rsidP="009A5007">
      <w:pPr>
        <w:rPr>
          <w:rFonts w:ascii="Aptos" w:hAnsi="Aptos"/>
          <w:b/>
          <w:bCs/>
          <w:sz w:val="24"/>
          <w:szCs w:val="24"/>
        </w:rPr>
      </w:pPr>
      <w:r w:rsidRPr="009A5007">
        <w:rPr>
          <w:rFonts w:ascii="Aptos" w:hAnsi="Aptos"/>
          <w:b/>
          <w:bCs/>
          <w:sz w:val="24"/>
          <w:szCs w:val="24"/>
        </w:rPr>
        <w:t>Lợi ích mang lại</w:t>
      </w:r>
    </w:p>
    <w:p w14:paraId="26BC883C" w14:textId="77777777" w:rsidR="009A5007" w:rsidRPr="009A5007" w:rsidRDefault="009A5007" w:rsidP="009A5007">
      <w:pPr>
        <w:numPr>
          <w:ilvl w:val="0"/>
          <w:numId w:val="25"/>
        </w:numPr>
        <w:rPr>
          <w:rFonts w:ascii="Aptos" w:hAnsi="Aptos"/>
          <w:sz w:val="24"/>
          <w:szCs w:val="24"/>
        </w:rPr>
      </w:pPr>
      <w:r w:rsidRPr="009A5007">
        <w:rPr>
          <w:rFonts w:ascii="Aptos" w:hAnsi="Aptos"/>
          <w:sz w:val="24"/>
          <w:szCs w:val="24"/>
        </w:rPr>
        <w:t>Giúp người dùng khám phá phim mới nhanh chóng</w:t>
      </w:r>
    </w:p>
    <w:p w14:paraId="29C31A66" w14:textId="77777777" w:rsidR="009A5007" w:rsidRPr="009A5007" w:rsidRDefault="009A5007" w:rsidP="009A5007">
      <w:pPr>
        <w:numPr>
          <w:ilvl w:val="0"/>
          <w:numId w:val="25"/>
        </w:numPr>
        <w:rPr>
          <w:rFonts w:ascii="Aptos" w:hAnsi="Aptos"/>
          <w:sz w:val="24"/>
          <w:szCs w:val="24"/>
        </w:rPr>
      </w:pPr>
      <w:r w:rsidRPr="009A5007">
        <w:rPr>
          <w:rFonts w:ascii="Aptos" w:hAnsi="Aptos"/>
          <w:sz w:val="24"/>
          <w:szCs w:val="24"/>
        </w:rPr>
        <w:t>Giao diện thân thiện, dễ sử dụng, phù hợp cả mobile và desktop</w:t>
      </w:r>
    </w:p>
    <w:p w14:paraId="3CD8822A" w14:textId="77777777" w:rsidR="009A5007" w:rsidRPr="009A5007" w:rsidRDefault="009A5007" w:rsidP="009A5007">
      <w:pPr>
        <w:numPr>
          <w:ilvl w:val="0"/>
          <w:numId w:val="25"/>
        </w:numPr>
        <w:rPr>
          <w:rFonts w:ascii="Aptos" w:hAnsi="Aptos"/>
          <w:sz w:val="24"/>
          <w:szCs w:val="24"/>
        </w:rPr>
      </w:pPr>
      <w:r w:rsidRPr="009A5007">
        <w:rPr>
          <w:rFonts w:ascii="Aptos" w:hAnsi="Aptos"/>
          <w:sz w:val="24"/>
          <w:szCs w:val="24"/>
        </w:rPr>
        <w:t>Cá nhân hóa nội dung giúp tăng sự gắn bó với ứng dụng</w:t>
      </w:r>
    </w:p>
    <w:p w14:paraId="59064732" w14:textId="77777777" w:rsidR="009A5007" w:rsidRPr="009A5007" w:rsidRDefault="009A5007" w:rsidP="009A5007">
      <w:pPr>
        <w:numPr>
          <w:ilvl w:val="0"/>
          <w:numId w:val="25"/>
        </w:numPr>
        <w:rPr>
          <w:rFonts w:ascii="Aptos" w:hAnsi="Aptos"/>
          <w:sz w:val="24"/>
          <w:szCs w:val="24"/>
        </w:rPr>
      </w:pPr>
      <w:r w:rsidRPr="009A5007">
        <w:rPr>
          <w:rFonts w:ascii="Aptos" w:hAnsi="Aptos"/>
          <w:sz w:val="24"/>
          <w:szCs w:val="24"/>
        </w:rPr>
        <w:t>Trải nghiệm tương tự Netflix với hiệu suất tối ưu</w:t>
      </w:r>
    </w:p>
    <w:p w14:paraId="60E61D02" w14:textId="77777777" w:rsidR="009A5007" w:rsidRPr="009A5007" w:rsidRDefault="00000000" w:rsidP="009A5007">
      <w:pPr>
        <w:rPr>
          <w:rFonts w:ascii="Aptos" w:hAnsi="Aptos"/>
          <w:sz w:val="24"/>
          <w:szCs w:val="24"/>
        </w:rPr>
      </w:pPr>
      <w:r>
        <w:rPr>
          <w:rFonts w:ascii="Aptos" w:hAnsi="Aptos"/>
          <w:sz w:val="24"/>
          <w:szCs w:val="24"/>
        </w:rPr>
        <w:pict w14:anchorId="3FF78372">
          <v:rect id="_x0000_i1026" style="width:0;height:1.5pt" o:hralign="center" o:hrstd="t" o:hr="t" fillcolor="#a0a0a0" stroked="f"/>
        </w:pict>
      </w:r>
    </w:p>
    <w:p w14:paraId="76F3B961" w14:textId="77777777" w:rsidR="009A5007" w:rsidRPr="009A5007" w:rsidRDefault="009A5007" w:rsidP="009A5007">
      <w:pPr>
        <w:rPr>
          <w:rFonts w:ascii="Aptos" w:hAnsi="Aptos"/>
          <w:b/>
          <w:bCs/>
          <w:sz w:val="24"/>
          <w:szCs w:val="24"/>
        </w:rPr>
      </w:pPr>
      <w:r w:rsidRPr="009A5007">
        <w:rPr>
          <w:rFonts w:ascii="Aptos" w:hAnsi="Aptos"/>
          <w:b/>
          <w:bCs/>
          <w:sz w:val="24"/>
          <w:szCs w:val="24"/>
        </w:rPr>
        <w:t>2. Mô Tả Dự Án (Project Description)</w:t>
      </w:r>
    </w:p>
    <w:p w14:paraId="7F1BAE67" w14:textId="3288048E" w:rsidR="009A5007" w:rsidRPr="009A5007" w:rsidRDefault="009A5007" w:rsidP="009A5007">
      <w:pPr>
        <w:rPr>
          <w:rFonts w:ascii="Aptos" w:hAnsi="Aptos"/>
          <w:b/>
          <w:bCs/>
          <w:sz w:val="24"/>
          <w:szCs w:val="24"/>
        </w:rPr>
      </w:pPr>
      <w:r w:rsidRPr="009A5007">
        <w:rPr>
          <w:rFonts w:ascii="Aptos" w:hAnsi="Aptos"/>
          <w:b/>
          <w:bCs/>
          <w:sz w:val="24"/>
          <w:szCs w:val="24"/>
        </w:rPr>
        <w:t>Bối cảnh</w:t>
      </w:r>
    </w:p>
    <w:p w14:paraId="63FEA279" w14:textId="77777777" w:rsidR="009A5007" w:rsidRPr="009A5007" w:rsidRDefault="009A5007" w:rsidP="009A5007">
      <w:pPr>
        <w:rPr>
          <w:rFonts w:ascii="Aptos" w:hAnsi="Aptos"/>
          <w:sz w:val="24"/>
          <w:szCs w:val="24"/>
        </w:rPr>
      </w:pPr>
      <w:r w:rsidRPr="009A5007">
        <w:rPr>
          <w:rFonts w:ascii="Aptos" w:hAnsi="Aptos"/>
          <w:sz w:val="24"/>
          <w:szCs w:val="24"/>
        </w:rPr>
        <w:t>Trong thời đại số hóa, người dùng cần một nền tảng tổng hợp thông tin phim, dễ sử dụng và trực quan, thay thế cho việc tìm kiếm rời rạc trên nhiều website khác nhau. CineHub ra đời để đáp ứng nhu cầu này với giao diện hiện đại và tính năng cá nhân hóa.</w:t>
      </w:r>
    </w:p>
    <w:p w14:paraId="3AABDBF1" w14:textId="1B42271C" w:rsidR="009A5007" w:rsidRPr="009A5007" w:rsidRDefault="009A5007" w:rsidP="009A5007">
      <w:pPr>
        <w:rPr>
          <w:rFonts w:ascii="Aptos" w:hAnsi="Aptos"/>
          <w:b/>
          <w:bCs/>
          <w:sz w:val="24"/>
          <w:szCs w:val="24"/>
        </w:rPr>
      </w:pPr>
      <w:r w:rsidRPr="009A5007">
        <w:rPr>
          <w:rFonts w:ascii="Aptos" w:hAnsi="Aptos"/>
          <w:b/>
          <w:bCs/>
          <w:sz w:val="24"/>
          <w:szCs w:val="24"/>
        </w:rPr>
        <w:t>Động lực kinh doanh</w:t>
      </w:r>
    </w:p>
    <w:p w14:paraId="6E217A2D" w14:textId="77777777" w:rsidR="009A5007" w:rsidRPr="009A5007" w:rsidRDefault="009A5007" w:rsidP="009A5007">
      <w:pPr>
        <w:numPr>
          <w:ilvl w:val="0"/>
          <w:numId w:val="26"/>
        </w:numPr>
        <w:rPr>
          <w:rFonts w:ascii="Aptos" w:hAnsi="Aptos"/>
          <w:sz w:val="24"/>
          <w:szCs w:val="24"/>
        </w:rPr>
      </w:pPr>
      <w:r w:rsidRPr="009A5007">
        <w:rPr>
          <w:rFonts w:ascii="Aptos" w:hAnsi="Aptos"/>
          <w:sz w:val="24"/>
          <w:szCs w:val="24"/>
        </w:rPr>
        <w:t>Nhu cầu cao về dịch vụ streaming và khám phá phim trực tuyến</w:t>
      </w:r>
    </w:p>
    <w:p w14:paraId="1558F115" w14:textId="77777777" w:rsidR="009A5007" w:rsidRPr="009A5007" w:rsidRDefault="009A5007" w:rsidP="009A5007">
      <w:pPr>
        <w:numPr>
          <w:ilvl w:val="0"/>
          <w:numId w:val="26"/>
        </w:numPr>
        <w:rPr>
          <w:rFonts w:ascii="Aptos" w:hAnsi="Aptos"/>
          <w:sz w:val="24"/>
          <w:szCs w:val="24"/>
        </w:rPr>
      </w:pPr>
      <w:r w:rsidRPr="009A5007">
        <w:rPr>
          <w:rFonts w:ascii="Aptos" w:hAnsi="Aptos"/>
          <w:sz w:val="24"/>
          <w:szCs w:val="24"/>
        </w:rPr>
        <w:t>Tập trung vào trải nghiệm người dùng hiện đại, tương tự Netflix</w:t>
      </w:r>
    </w:p>
    <w:p w14:paraId="1025794A" w14:textId="77777777" w:rsidR="009A5007" w:rsidRPr="009A5007" w:rsidRDefault="009A5007" w:rsidP="009A5007">
      <w:pPr>
        <w:numPr>
          <w:ilvl w:val="0"/>
          <w:numId w:val="26"/>
        </w:numPr>
        <w:rPr>
          <w:rFonts w:ascii="Aptos" w:hAnsi="Aptos"/>
          <w:sz w:val="24"/>
          <w:szCs w:val="24"/>
        </w:rPr>
      </w:pPr>
      <w:r w:rsidRPr="009A5007">
        <w:rPr>
          <w:rFonts w:ascii="Aptos" w:hAnsi="Aptos"/>
          <w:sz w:val="24"/>
          <w:szCs w:val="24"/>
        </w:rPr>
        <w:lastRenderedPageBreak/>
        <w:t>Tích hợp nhanh chóng nhờ sử dụng TMDB API và các dịch vụ có sẵn</w:t>
      </w:r>
    </w:p>
    <w:p w14:paraId="08AACA60" w14:textId="77777777" w:rsidR="009A5007" w:rsidRPr="009A5007" w:rsidRDefault="009A5007" w:rsidP="009A5007">
      <w:pPr>
        <w:numPr>
          <w:ilvl w:val="0"/>
          <w:numId w:val="26"/>
        </w:numPr>
        <w:rPr>
          <w:rFonts w:ascii="Aptos" w:hAnsi="Aptos"/>
          <w:sz w:val="24"/>
          <w:szCs w:val="24"/>
        </w:rPr>
      </w:pPr>
      <w:r w:rsidRPr="009A5007">
        <w:rPr>
          <w:rFonts w:ascii="Aptos" w:hAnsi="Aptos"/>
          <w:sz w:val="24"/>
          <w:szCs w:val="24"/>
        </w:rPr>
        <w:t>Tối ưu chi phí phát triển bằng cách sử dụng các công nghệ mã nguồn mở</w:t>
      </w:r>
    </w:p>
    <w:p w14:paraId="1B228B16" w14:textId="77777777" w:rsidR="009A5007" w:rsidRPr="009A5007" w:rsidRDefault="00000000" w:rsidP="009A5007">
      <w:pPr>
        <w:rPr>
          <w:rFonts w:ascii="Aptos" w:hAnsi="Aptos"/>
          <w:sz w:val="24"/>
          <w:szCs w:val="24"/>
        </w:rPr>
      </w:pPr>
      <w:r>
        <w:rPr>
          <w:rFonts w:ascii="Aptos" w:hAnsi="Aptos"/>
          <w:sz w:val="24"/>
          <w:szCs w:val="24"/>
        </w:rPr>
        <w:pict w14:anchorId="157A7DB7">
          <v:rect id="_x0000_i1027" style="width:0;height:1.5pt" o:hralign="center" o:hrstd="t" o:hr="t" fillcolor="#a0a0a0" stroked="f"/>
        </w:pict>
      </w:r>
    </w:p>
    <w:p w14:paraId="173E860A" w14:textId="77777777" w:rsidR="009A5007" w:rsidRPr="009A5007" w:rsidRDefault="009A5007" w:rsidP="009A5007">
      <w:pPr>
        <w:rPr>
          <w:rFonts w:ascii="Aptos" w:hAnsi="Aptos"/>
          <w:b/>
          <w:bCs/>
          <w:sz w:val="24"/>
          <w:szCs w:val="24"/>
        </w:rPr>
      </w:pPr>
      <w:r w:rsidRPr="009A5007">
        <w:rPr>
          <w:rFonts w:ascii="Aptos" w:hAnsi="Aptos"/>
          <w:b/>
          <w:bCs/>
          <w:sz w:val="24"/>
          <w:szCs w:val="24"/>
        </w:rPr>
        <w:t>3. Các Bên Liên Quan (Key Stakeholders)</w:t>
      </w:r>
    </w:p>
    <w:tbl>
      <w:tblPr>
        <w:tblStyle w:val="GridTable5Dark-Accent5"/>
        <w:tblW w:w="0" w:type="auto"/>
        <w:tblLook w:val="04A0" w:firstRow="1" w:lastRow="0" w:firstColumn="1" w:lastColumn="0" w:noHBand="0" w:noVBand="1"/>
      </w:tblPr>
      <w:tblGrid>
        <w:gridCol w:w="2556"/>
        <w:gridCol w:w="6300"/>
      </w:tblGrid>
      <w:tr w:rsidR="009A5007" w:rsidRPr="009A5007" w14:paraId="4737186C" w14:textId="77777777" w:rsidTr="0044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A8E634" w14:textId="77777777" w:rsidR="009A5007" w:rsidRPr="009A5007" w:rsidRDefault="009A5007" w:rsidP="0044798F">
            <w:pPr>
              <w:spacing w:after="200" w:line="276" w:lineRule="auto"/>
              <w:jc w:val="center"/>
              <w:rPr>
                <w:rFonts w:ascii="Aptos" w:hAnsi="Aptos"/>
                <w:sz w:val="24"/>
                <w:szCs w:val="24"/>
              </w:rPr>
            </w:pPr>
            <w:r w:rsidRPr="009A5007">
              <w:rPr>
                <w:rFonts w:ascii="Aptos" w:hAnsi="Aptos"/>
                <w:sz w:val="24"/>
                <w:szCs w:val="24"/>
              </w:rPr>
              <w:t>Vai trò</w:t>
            </w:r>
          </w:p>
        </w:tc>
        <w:tc>
          <w:tcPr>
            <w:tcW w:w="0" w:type="auto"/>
            <w:hideMark/>
          </w:tcPr>
          <w:p w14:paraId="6E94380C" w14:textId="77777777" w:rsidR="009A5007" w:rsidRPr="009A5007" w:rsidRDefault="009A5007" w:rsidP="0044798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Mô tả nhiệm vụ</w:t>
            </w:r>
          </w:p>
        </w:tc>
      </w:tr>
      <w:tr w:rsidR="009A5007" w:rsidRPr="009A5007" w14:paraId="097D1B75" w14:textId="77777777" w:rsidTr="00935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B0CF03"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Khách hàng (Exnodes)</w:t>
            </w:r>
          </w:p>
        </w:tc>
        <w:tc>
          <w:tcPr>
            <w:tcW w:w="0" w:type="auto"/>
            <w:hideMark/>
          </w:tcPr>
          <w:p w14:paraId="45026F85"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Đặt hàng, theo dõi tiến độ dự án và phê duyệt các milestone</w:t>
            </w:r>
          </w:p>
        </w:tc>
      </w:tr>
      <w:tr w:rsidR="009A5007" w:rsidRPr="009A5007" w14:paraId="11FF4432" w14:textId="77777777" w:rsidTr="009357E2">
        <w:tc>
          <w:tcPr>
            <w:cnfStyle w:val="001000000000" w:firstRow="0" w:lastRow="0" w:firstColumn="1" w:lastColumn="0" w:oddVBand="0" w:evenVBand="0" w:oddHBand="0" w:evenHBand="0" w:firstRowFirstColumn="0" w:firstRowLastColumn="0" w:lastRowFirstColumn="0" w:lastRowLastColumn="0"/>
            <w:tcW w:w="0" w:type="auto"/>
            <w:hideMark/>
          </w:tcPr>
          <w:p w14:paraId="1F931EB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Người phát triển</w:t>
            </w:r>
          </w:p>
        </w:tc>
        <w:tc>
          <w:tcPr>
            <w:tcW w:w="0" w:type="auto"/>
            <w:hideMark/>
          </w:tcPr>
          <w:p w14:paraId="6A0D0ED7"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Thực hiện phát triển frontend/backend/database</w:t>
            </w:r>
          </w:p>
        </w:tc>
      </w:tr>
      <w:tr w:rsidR="009A5007" w:rsidRPr="009A5007" w14:paraId="27362FC5" w14:textId="77777777" w:rsidTr="00935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7EFD5"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Người dùng cuối</w:t>
            </w:r>
          </w:p>
        </w:tc>
        <w:tc>
          <w:tcPr>
            <w:tcW w:w="0" w:type="auto"/>
            <w:hideMark/>
          </w:tcPr>
          <w:p w14:paraId="44E884A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Sử dụng ứng dụng để duyệt, tìm kiếm và theo dõi thông tin phim</w:t>
            </w:r>
          </w:p>
        </w:tc>
      </w:tr>
      <w:tr w:rsidR="009A5007" w:rsidRPr="009A5007" w14:paraId="187B891D" w14:textId="77777777" w:rsidTr="009357E2">
        <w:tc>
          <w:tcPr>
            <w:cnfStyle w:val="001000000000" w:firstRow="0" w:lastRow="0" w:firstColumn="1" w:lastColumn="0" w:oddVBand="0" w:evenVBand="0" w:oddHBand="0" w:evenHBand="0" w:firstRowFirstColumn="0" w:firstRowLastColumn="0" w:lastRowFirstColumn="0" w:lastRowLastColumn="0"/>
            <w:tcW w:w="0" w:type="auto"/>
            <w:hideMark/>
          </w:tcPr>
          <w:p w14:paraId="64D37361"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Admin/Moderator</w:t>
            </w:r>
          </w:p>
        </w:tc>
        <w:tc>
          <w:tcPr>
            <w:tcW w:w="0" w:type="auto"/>
            <w:hideMark/>
          </w:tcPr>
          <w:p w14:paraId="1EFE2FC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Quản lý hệ thống, người dùng và nội dung</w:t>
            </w:r>
          </w:p>
        </w:tc>
      </w:tr>
    </w:tbl>
    <w:p w14:paraId="5647CA44" w14:textId="77777777" w:rsidR="009A5007" w:rsidRPr="009A5007" w:rsidRDefault="00000000" w:rsidP="009A5007">
      <w:pPr>
        <w:rPr>
          <w:rFonts w:ascii="Aptos" w:hAnsi="Aptos"/>
          <w:sz w:val="24"/>
          <w:szCs w:val="24"/>
        </w:rPr>
      </w:pPr>
      <w:r>
        <w:rPr>
          <w:rFonts w:ascii="Aptos" w:hAnsi="Aptos"/>
          <w:sz w:val="24"/>
          <w:szCs w:val="24"/>
        </w:rPr>
        <w:pict w14:anchorId="17358C08">
          <v:rect id="_x0000_i1028" style="width:0;height:1.5pt" o:hralign="center" o:hrstd="t" o:hr="t" fillcolor="#a0a0a0" stroked="f"/>
        </w:pict>
      </w:r>
    </w:p>
    <w:p w14:paraId="1B277D67" w14:textId="77777777" w:rsidR="009A5007" w:rsidRPr="009A5007" w:rsidRDefault="009A5007" w:rsidP="009A5007">
      <w:pPr>
        <w:rPr>
          <w:rFonts w:ascii="Aptos" w:hAnsi="Aptos"/>
          <w:b/>
          <w:bCs/>
          <w:sz w:val="24"/>
          <w:szCs w:val="24"/>
        </w:rPr>
      </w:pPr>
      <w:r w:rsidRPr="009A5007">
        <w:rPr>
          <w:rFonts w:ascii="Aptos" w:hAnsi="Aptos"/>
          <w:b/>
          <w:bCs/>
          <w:sz w:val="24"/>
          <w:szCs w:val="24"/>
        </w:rPr>
        <w:t>4. Phạm Vi Dự Án (Project Scope)</w:t>
      </w:r>
    </w:p>
    <w:p w14:paraId="5502A512" w14:textId="4922208E" w:rsidR="009A5007" w:rsidRPr="009A5007" w:rsidRDefault="009A5007" w:rsidP="009A5007">
      <w:pPr>
        <w:rPr>
          <w:rFonts w:ascii="Aptos" w:hAnsi="Aptos"/>
          <w:b/>
          <w:bCs/>
          <w:sz w:val="24"/>
          <w:szCs w:val="24"/>
        </w:rPr>
      </w:pPr>
      <w:r w:rsidRPr="009A5007">
        <w:rPr>
          <w:rFonts w:ascii="Aptos" w:hAnsi="Aptos"/>
          <w:b/>
          <w:bCs/>
          <w:sz w:val="24"/>
          <w:szCs w:val="24"/>
        </w:rPr>
        <w:t>Trong phạm vi (In-Scope)</w:t>
      </w:r>
    </w:p>
    <w:p w14:paraId="61837668" w14:textId="77777777" w:rsidR="009A5007" w:rsidRPr="009A5007" w:rsidRDefault="009A5007" w:rsidP="009A5007">
      <w:pPr>
        <w:rPr>
          <w:rFonts w:ascii="Aptos" w:hAnsi="Aptos"/>
          <w:b/>
          <w:bCs/>
          <w:sz w:val="24"/>
          <w:szCs w:val="24"/>
        </w:rPr>
      </w:pPr>
      <w:r w:rsidRPr="009A5007">
        <w:rPr>
          <w:rFonts w:ascii="Aptos" w:hAnsi="Aptos"/>
          <w:b/>
          <w:bCs/>
          <w:sz w:val="24"/>
          <w:szCs w:val="24"/>
        </w:rPr>
        <w:t>4.1. Tính Năng Chính</w:t>
      </w:r>
    </w:p>
    <w:tbl>
      <w:tblPr>
        <w:tblStyle w:val="GridTable5Dark-Accent5"/>
        <w:tblW w:w="10890" w:type="dxa"/>
        <w:tblInd w:w="-1128" w:type="dxa"/>
        <w:tblLook w:val="04A0" w:firstRow="1" w:lastRow="0" w:firstColumn="1" w:lastColumn="0" w:noHBand="0" w:noVBand="1"/>
      </w:tblPr>
      <w:tblGrid>
        <w:gridCol w:w="2430"/>
        <w:gridCol w:w="2610"/>
        <w:gridCol w:w="5850"/>
      </w:tblGrid>
      <w:tr w:rsidR="009357E2" w:rsidRPr="009A5007" w14:paraId="30517493" w14:textId="77777777" w:rsidTr="00685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0B626FF1" w14:textId="77777777" w:rsidR="009A5007" w:rsidRPr="009A5007" w:rsidRDefault="009A5007" w:rsidP="0044798F">
            <w:pPr>
              <w:spacing w:after="200" w:line="276" w:lineRule="auto"/>
              <w:jc w:val="center"/>
              <w:rPr>
                <w:rFonts w:ascii="Aptos" w:hAnsi="Aptos"/>
                <w:sz w:val="24"/>
                <w:szCs w:val="24"/>
              </w:rPr>
            </w:pPr>
            <w:r w:rsidRPr="009A5007">
              <w:rPr>
                <w:rFonts w:ascii="Aptos" w:hAnsi="Aptos"/>
                <w:sz w:val="24"/>
                <w:szCs w:val="24"/>
              </w:rPr>
              <w:t>Mã</w:t>
            </w:r>
          </w:p>
        </w:tc>
        <w:tc>
          <w:tcPr>
            <w:tcW w:w="2610" w:type="dxa"/>
            <w:hideMark/>
          </w:tcPr>
          <w:p w14:paraId="5A6D2333" w14:textId="77777777" w:rsidR="009A5007" w:rsidRPr="009A5007" w:rsidRDefault="009A5007" w:rsidP="0044798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Tính Năng</w:t>
            </w:r>
          </w:p>
        </w:tc>
        <w:tc>
          <w:tcPr>
            <w:tcW w:w="5850" w:type="dxa"/>
            <w:hideMark/>
          </w:tcPr>
          <w:p w14:paraId="27EC53A4" w14:textId="77777777" w:rsidR="009A5007" w:rsidRPr="009A5007" w:rsidRDefault="009A5007" w:rsidP="0044798F">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Mô Tả Chi Tiết</w:t>
            </w:r>
          </w:p>
        </w:tc>
      </w:tr>
      <w:tr w:rsidR="009357E2" w:rsidRPr="009A5007" w14:paraId="2F7FFB3B" w14:textId="77777777" w:rsidTr="0068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3FF1F582"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US-01 đến US-07</w:t>
            </w:r>
          </w:p>
        </w:tc>
        <w:tc>
          <w:tcPr>
            <w:tcW w:w="2610" w:type="dxa"/>
            <w:hideMark/>
          </w:tcPr>
          <w:p w14:paraId="4064485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Xác thực &amp; Quản lý người dùng</w:t>
            </w:r>
          </w:p>
        </w:tc>
        <w:tc>
          <w:tcPr>
            <w:tcW w:w="5850" w:type="dxa"/>
            <w:hideMark/>
          </w:tcPr>
          <w:p w14:paraId="62389383"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Đăng ký, đăng nhập (email/password, Google, Facebook), quản lý hồ sơ cơ bản, phân quyền Admin/Moderator, quản lý user</w:t>
            </w:r>
          </w:p>
        </w:tc>
      </w:tr>
      <w:tr w:rsidR="009357E2" w:rsidRPr="009A5007" w14:paraId="428CE3A4" w14:textId="77777777" w:rsidTr="00685BE8">
        <w:tc>
          <w:tcPr>
            <w:cnfStyle w:val="001000000000" w:firstRow="0" w:lastRow="0" w:firstColumn="1" w:lastColumn="0" w:oddVBand="0" w:evenVBand="0" w:oddHBand="0" w:evenHBand="0" w:firstRowFirstColumn="0" w:firstRowLastColumn="0" w:lastRowFirstColumn="0" w:lastRowLastColumn="0"/>
            <w:tcW w:w="2430" w:type="dxa"/>
            <w:hideMark/>
          </w:tcPr>
          <w:p w14:paraId="5BD5DCD3"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US-08 đến US-12</w:t>
            </w:r>
          </w:p>
        </w:tc>
        <w:tc>
          <w:tcPr>
            <w:tcW w:w="2610" w:type="dxa"/>
            <w:hideMark/>
          </w:tcPr>
          <w:p w14:paraId="3685750D"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Duyệt &amp; khám phá phim</w:t>
            </w:r>
          </w:p>
        </w:tc>
        <w:tc>
          <w:tcPr>
            <w:tcW w:w="5850" w:type="dxa"/>
            <w:hideMark/>
          </w:tcPr>
          <w:p w14:paraId="38E84ADD"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Hiển thị phim theo categories, tìm kiếm nâng cao, xem chi tiết Movie/TV Show, lọc phim cơ bản</w:t>
            </w:r>
          </w:p>
        </w:tc>
      </w:tr>
      <w:tr w:rsidR="009357E2" w:rsidRPr="009A5007" w14:paraId="3EE01AB0" w14:textId="77777777" w:rsidTr="0068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3205DEE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US-13 đến US-16</w:t>
            </w:r>
          </w:p>
        </w:tc>
        <w:tc>
          <w:tcPr>
            <w:tcW w:w="2610" w:type="dxa"/>
            <w:hideMark/>
          </w:tcPr>
          <w:p w14:paraId="2643F81D"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Cá nhân hóa &amp; tương tác</w:t>
            </w:r>
          </w:p>
        </w:tc>
        <w:tc>
          <w:tcPr>
            <w:tcW w:w="5850" w:type="dxa"/>
            <w:hideMark/>
          </w:tcPr>
          <w:p w14:paraId="189247F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Watchlist, đánh giá &amp; comment phim, đề xuất cơ bản, lịch sử xem phim</w:t>
            </w:r>
          </w:p>
        </w:tc>
      </w:tr>
      <w:tr w:rsidR="009357E2" w:rsidRPr="009A5007" w14:paraId="6BE0F2F2" w14:textId="77777777" w:rsidTr="00685BE8">
        <w:tc>
          <w:tcPr>
            <w:cnfStyle w:val="001000000000" w:firstRow="0" w:lastRow="0" w:firstColumn="1" w:lastColumn="0" w:oddVBand="0" w:evenVBand="0" w:oddHBand="0" w:evenHBand="0" w:firstRowFirstColumn="0" w:firstRowLastColumn="0" w:lastRowFirstColumn="0" w:lastRowLastColumn="0"/>
            <w:tcW w:w="2430" w:type="dxa"/>
            <w:hideMark/>
          </w:tcPr>
          <w:p w14:paraId="366C95C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US-17 đến US-18</w:t>
            </w:r>
          </w:p>
        </w:tc>
        <w:tc>
          <w:tcPr>
            <w:tcW w:w="2610" w:type="dxa"/>
            <w:hideMark/>
          </w:tcPr>
          <w:p w14:paraId="7EB9A8FC"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Giao diện &amp; Accessibility</w:t>
            </w:r>
          </w:p>
        </w:tc>
        <w:tc>
          <w:tcPr>
            <w:tcW w:w="5850" w:type="dxa"/>
            <w:hideMark/>
          </w:tcPr>
          <w:p w14:paraId="3394BB44"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Responsive mobile-first, hỗ trợ accessibility cơ bản</w:t>
            </w:r>
          </w:p>
        </w:tc>
      </w:tr>
      <w:tr w:rsidR="009357E2" w:rsidRPr="009A5007" w14:paraId="4B89C17D" w14:textId="77777777" w:rsidTr="00685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2FD5268D"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US-19</w:t>
            </w:r>
          </w:p>
        </w:tc>
        <w:tc>
          <w:tcPr>
            <w:tcW w:w="2610" w:type="dxa"/>
            <w:hideMark/>
          </w:tcPr>
          <w:p w14:paraId="1F34B3C9" w14:textId="7337C200"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Tối ưu kỹ thuật</w:t>
            </w:r>
            <w:r w:rsidR="00C5120F">
              <w:rPr>
                <w:rFonts w:ascii="Aptos" w:hAnsi="Aptos"/>
                <w:b/>
                <w:bCs/>
                <w:sz w:val="24"/>
                <w:szCs w:val="24"/>
              </w:rPr>
              <w:t xml:space="preserve"> </w:t>
            </w:r>
          </w:p>
        </w:tc>
        <w:tc>
          <w:tcPr>
            <w:tcW w:w="5850" w:type="dxa"/>
            <w:hideMark/>
          </w:tcPr>
          <w:p w14:paraId="43E1E137"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Performance optimization, lazy loading, caching</w:t>
            </w:r>
          </w:p>
        </w:tc>
      </w:tr>
      <w:tr w:rsidR="009357E2" w:rsidRPr="009A5007" w14:paraId="45A55ED0" w14:textId="77777777" w:rsidTr="00685BE8">
        <w:tc>
          <w:tcPr>
            <w:cnfStyle w:val="001000000000" w:firstRow="0" w:lastRow="0" w:firstColumn="1" w:lastColumn="0" w:oddVBand="0" w:evenVBand="0" w:oddHBand="0" w:evenHBand="0" w:firstRowFirstColumn="0" w:firstRowLastColumn="0" w:lastRowFirstColumn="0" w:lastRowLastColumn="0"/>
            <w:tcW w:w="2430" w:type="dxa"/>
            <w:hideMark/>
          </w:tcPr>
          <w:p w14:paraId="7ED0AF53"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lastRenderedPageBreak/>
              <w:t>US-20 đến US-22</w:t>
            </w:r>
          </w:p>
        </w:tc>
        <w:tc>
          <w:tcPr>
            <w:tcW w:w="2610" w:type="dxa"/>
            <w:hideMark/>
          </w:tcPr>
          <w:p w14:paraId="26E2F7F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Mobile &amp; Bản quyền</w:t>
            </w:r>
          </w:p>
        </w:tc>
        <w:tc>
          <w:tcPr>
            <w:tcW w:w="5850" w:type="dxa"/>
            <w:hideMark/>
          </w:tcPr>
          <w:p w14:paraId="6C4F9F7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Landing page mobile, hạn chế sidebar, xử lý copyright</w:t>
            </w:r>
          </w:p>
        </w:tc>
      </w:tr>
      <w:tr w:rsidR="009357E2" w:rsidRPr="009A5007" w14:paraId="67B1D7B5" w14:textId="77777777" w:rsidTr="00685BE8">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430" w:type="dxa"/>
            <w:hideMark/>
          </w:tcPr>
          <w:p w14:paraId="74332F98" w14:textId="20F1414B" w:rsidR="009A5007" w:rsidRPr="009A5007" w:rsidRDefault="009A5007" w:rsidP="009A5007">
            <w:pPr>
              <w:spacing w:after="200" w:line="276" w:lineRule="auto"/>
              <w:rPr>
                <w:rFonts w:ascii="Aptos" w:hAnsi="Aptos"/>
                <w:sz w:val="24"/>
                <w:szCs w:val="24"/>
              </w:rPr>
            </w:pPr>
            <w:r w:rsidRPr="009A5007">
              <w:rPr>
                <w:rFonts w:ascii="Aptos" w:hAnsi="Aptos"/>
                <w:sz w:val="24"/>
                <w:szCs w:val="24"/>
              </w:rPr>
              <w:t>US-23</w:t>
            </w:r>
            <w:r w:rsidR="00B56000">
              <w:rPr>
                <w:rFonts w:ascii="Aptos" w:hAnsi="Aptos"/>
                <w:sz w:val="24"/>
                <w:szCs w:val="24"/>
              </w:rPr>
              <w:t xml:space="preserve"> (Extra)</w:t>
            </w:r>
          </w:p>
        </w:tc>
        <w:tc>
          <w:tcPr>
            <w:tcW w:w="2610" w:type="dxa"/>
            <w:hideMark/>
          </w:tcPr>
          <w:p w14:paraId="6AB5D8D8"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Cải tiến UX</w:t>
            </w:r>
          </w:p>
        </w:tc>
        <w:tc>
          <w:tcPr>
            <w:tcW w:w="5850" w:type="dxa"/>
            <w:hideMark/>
          </w:tcPr>
          <w:p w14:paraId="5D4CD5C5"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Coming Soon page cho các tính năng đang phát triển, thay thế 404 errors</w:t>
            </w:r>
          </w:p>
        </w:tc>
      </w:tr>
    </w:tbl>
    <w:p w14:paraId="5A051221" w14:textId="77777777" w:rsidR="00685BE8" w:rsidRDefault="00685BE8" w:rsidP="009A5007">
      <w:pPr>
        <w:rPr>
          <w:rFonts w:ascii="Aptos" w:hAnsi="Aptos"/>
          <w:b/>
          <w:bCs/>
          <w:sz w:val="24"/>
          <w:szCs w:val="24"/>
        </w:rPr>
      </w:pPr>
    </w:p>
    <w:p w14:paraId="2CAD1F3C" w14:textId="34451A0C" w:rsidR="009A5007" w:rsidRPr="009A5007" w:rsidRDefault="009A5007" w:rsidP="009A5007">
      <w:pPr>
        <w:rPr>
          <w:rFonts w:ascii="Aptos" w:hAnsi="Aptos"/>
          <w:b/>
          <w:bCs/>
          <w:sz w:val="24"/>
          <w:szCs w:val="24"/>
        </w:rPr>
      </w:pPr>
      <w:r w:rsidRPr="009A5007">
        <w:rPr>
          <w:rFonts w:ascii="Aptos" w:hAnsi="Aptos"/>
          <w:b/>
          <w:bCs/>
          <w:sz w:val="24"/>
          <w:szCs w:val="24"/>
        </w:rPr>
        <w:t>Ngoài phạm vi (Out-of-Scope)</w:t>
      </w:r>
    </w:p>
    <w:p w14:paraId="08940A88"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hỗ trợ phát phim trực tiếp từ CineHub</w:t>
      </w:r>
      <w:r w:rsidRPr="009A5007">
        <w:rPr>
          <w:rFonts w:ascii="Aptos" w:hAnsi="Aptos"/>
          <w:sz w:val="24"/>
          <w:szCs w:val="24"/>
        </w:rPr>
        <w:t xml:space="preserve"> - Ứng dụng chỉ hiển thị thông tin và trailer phim lấy từ TMDB, không lưu trữ hay stream nội dung vì vấn đề bản quyền</w:t>
      </w:r>
    </w:p>
    <w:p w14:paraId="3264ACB1"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tích hợp hệ thống thanh toán</w:t>
      </w:r>
      <w:r w:rsidRPr="009A5007">
        <w:rPr>
          <w:rFonts w:ascii="Aptos" w:hAnsi="Aptos"/>
          <w:sz w:val="24"/>
          <w:szCs w:val="24"/>
        </w:rPr>
        <w:t xml:space="preserve"> - Không có tính năng thuê phim, mua vé, hay tài khoản premium</w:t>
      </w:r>
    </w:p>
    <w:p w14:paraId="5B41DF5C"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xây dựng backend riêng phức tạp</w:t>
      </w:r>
      <w:r w:rsidRPr="009A5007">
        <w:rPr>
          <w:rFonts w:ascii="Aptos" w:hAnsi="Aptos"/>
          <w:sz w:val="24"/>
          <w:szCs w:val="24"/>
        </w:rPr>
        <w:t xml:space="preserve"> - Sử dụng API Routes của Next.js thay vì Node.js/Express riêng biệt</w:t>
      </w:r>
    </w:p>
    <w:p w14:paraId="0922BD31"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có tính năng xem phim offline</w:t>
      </w:r>
      <w:r w:rsidRPr="009A5007">
        <w:rPr>
          <w:rFonts w:ascii="Aptos" w:hAnsi="Aptos"/>
          <w:sz w:val="24"/>
          <w:szCs w:val="24"/>
        </w:rPr>
        <w:t xml:space="preserve"> - Không hỗ trợ tải xuống nội dung</w:t>
      </w:r>
    </w:p>
    <w:p w14:paraId="14C0C271"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có hệ thống quản trị nội dung (CMS)</w:t>
      </w:r>
      <w:r w:rsidRPr="009A5007">
        <w:rPr>
          <w:rFonts w:ascii="Aptos" w:hAnsi="Aptos"/>
          <w:sz w:val="24"/>
          <w:szCs w:val="24"/>
        </w:rPr>
        <w:t xml:space="preserve"> - Toàn bộ dữ liệu phim từ TMDB</w:t>
      </w:r>
    </w:p>
    <w:p w14:paraId="41F02106"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hỗ trợ live chat hoặc bình luận real-time</w:t>
      </w:r>
      <w:r w:rsidRPr="009A5007">
        <w:rPr>
          <w:rFonts w:ascii="Aptos" w:hAnsi="Aptos"/>
          <w:sz w:val="24"/>
          <w:szCs w:val="24"/>
        </w:rPr>
        <w:t xml:space="preserve"> - Không tích hợp WebSocket</w:t>
      </w:r>
    </w:p>
    <w:p w14:paraId="342FB0F5"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tích hợp AI đề xuất nâng cao</w:t>
      </w:r>
      <w:r w:rsidRPr="009A5007">
        <w:rPr>
          <w:rFonts w:ascii="Aptos" w:hAnsi="Aptos"/>
          <w:sz w:val="24"/>
          <w:szCs w:val="24"/>
        </w:rPr>
        <w:t xml:space="preserve"> - Chỉ có đề xuất cơ bản dựa trên watchlist và đánh giá</w:t>
      </w:r>
    </w:p>
    <w:p w14:paraId="24A46F50"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Không có tính năng social media tích hợp</w:t>
      </w:r>
      <w:r w:rsidRPr="009A5007">
        <w:rPr>
          <w:rFonts w:ascii="Aptos" w:hAnsi="Aptos"/>
          <w:sz w:val="24"/>
          <w:szCs w:val="24"/>
        </w:rPr>
        <w:t xml:space="preserve"> - Không chia sẻ trực tiếp, không có follow/friend</w:t>
      </w:r>
    </w:p>
    <w:p w14:paraId="534F0E67" w14:textId="77777777" w:rsidR="009A5007" w:rsidRPr="009A5007" w:rsidRDefault="009A5007" w:rsidP="009A5007">
      <w:pPr>
        <w:numPr>
          <w:ilvl w:val="0"/>
          <w:numId w:val="27"/>
        </w:numPr>
        <w:rPr>
          <w:rFonts w:ascii="Aptos" w:hAnsi="Aptos"/>
          <w:sz w:val="24"/>
          <w:szCs w:val="24"/>
        </w:rPr>
      </w:pPr>
      <w:r w:rsidRPr="009A5007">
        <w:rPr>
          <w:rFonts w:ascii="Aptos" w:hAnsi="Aptos"/>
          <w:b/>
          <w:bCs/>
          <w:sz w:val="24"/>
          <w:szCs w:val="24"/>
        </w:rPr>
        <w:t>Admin panel không có analytics nâng cao</w:t>
      </w:r>
      <w:r w:rsidRPr="009A5007">
        <w:rPr>
          <w:rFonts w:ascii="Aptos" w:hAnsi="Aptos"/>
          <w:sz w:val="24"/>
          <w:szCs w:val="24"/>
        </w:rPr>
        <w:t xml:space="preserve"> - Chỉ thống kê cơ bản</w:t>
      </w:r>
    </w:p>
    <w:p w14:paraId="1AE8640E" w14:textId="1614D0DE" w:rsidR="009A5007" w:rsidRPr="009A5007" w:rsidRDefault="009A5007" w:rsidP="009A5007">
      <w:pPr>
        <w:rPr>
          <w:rFonts w:ascii="Aptos" w:hAnsi="Aptos"/>
          <w:b/>
          <w:bCs/>
          <w:sz w:val="24"/>
          <w:szCs w:val="24"/>
        </w:rPr>
      </w:pPr>
      <w:r w:rsidRPr="009A5007">
        <w:rPr>
          <w:rFonts w:ascii="Aptos" w:hAnsi="Aptos"/>
          <w:b/>
          <w:bCs/>
          <w:sz w:val="24"/>
          <w:szCs w:val="24"/>
        </w:rPr>
        <w:t>Giả định (Assumptions)</w:t>
      </w:r>
    </w:p>
    <w:p w14:paraId="6053305F" w14:textId="77777777" w:rsidR="009A5007" w:rsidRPr="009A5007" w:rsidRDefault="009A5007" w:rsidP="009A5007">
      <w:pPr>
        <w:numPr>
          <w:ilvl w:val="0"/>
          <w:numId w:val="28"/>
        </w:numPr>
        <w:rPr>
          <w:rFonts w:ascii="Aptos" w:hAnsi="Aptos"/>
          <w:sz w:val="24"/>
          <w:szCs w:val="24"/>
        </w:rPr>
      </w:pPr>
      <w:r w:rsidRPr="009A5007">
        <w:rPr>
          <w:rFonts w:ascii="Aptos" w:hAnsi="Aptos"/>
          <w:sz w:val="24"/>
          <w:szCs w:val="24"/>
        </w:rPr>
        <w:t>TMDB API cung cấp đầy đủ dữ liệu phim cần thiết</w:t>
      </w:r>
    </w:p>
    <w:p w14:paraId="72738AB2" w14:textId="77777777" w:rsidR="009A5007" w:rsidRPr="009A5007" w:rsidRDefault="009A5007" w:rsidP="009A5007">
      <w:pPr>
        <w:numPr>
          <w:ilvl w:val="0"/>
          <w:numId w:val="28"/>
        </w:numPr>
        <w:rPr>
          <w:rFonts w:ascii="Aptos" w:hAnsi="Aptos"/>
          <w:sz w:val="24"/>
          <w:szCs w:val="24"/>
        </w:rPr>
      </w:pPr>
      <w:r w:rsidRPr="009A5007">
        <w:rPr>
          <w:rFonts w:ascii="Aptos" w:hAnsi="Aptos"/>
          <w:sz w:val="24"/>
          <w:szCs w:val="24"/>
        </w:rPr>
        <w:t>Người dùng có tài khoản email hoặc Google/Facebook để đăng nhập</w:t>
      </w:r>
    </w:p>
    <w:p w14:paraId="559CB4DE" w14:textId="77777777" w:rsidR="009A5007" w:rsidRPr="009A5007" w:rsidRDefault="009A5007" w:rsidP="009A5007">
      <w:pPr>
        <w:numPr>
          <w:ilvl w:val="0"/>
          <w:numId w:val="28"/>
        </w:numPr>
        <w:rPr>
          <w:rFonts w:ascii="Aptos" w:hAnsi="Aptos"/>
          <w:sz w:val="24"/>
          <w:szCs w:val="24"/>
        </w:rPr>
      </w:pPr>
      <w:r w:rsidRPr="009A5007">
        <w:rPr>
          <w:rFonts w:ascii="Aptos" w:hAnsi="Aptos"/>
          <w:sz w:val="24"/>
          <w:szCs w:val="24"/>
        </w:rPr>
        <w:t>Firebase hỗ trợ ổn định cho xác thực và lưu trữ ảnh đại diện</w:t>
      </w:r>
    </w:p>
    <w:p w14:paraId="77D37931" w14:textId="77777777" w:rsidR="009A5007" w:rsidRPr="009A5007" w:rsidRDefault="009A5007" w:rsidP="009A5007">
      <w:pPr>
        <w:numPr>
          <w:ilvl w:val="0"/>
          <w:numId w:val="28"/>
        </w:numPr>
        <w:rPr>
          <w:rFonts w:ascii="Aptos" w:hAnsi="Aptos"/>
          <w:sz w:val="24"/>
          <w:szCs w:val="24"/>
        </w:rPr>
      </w:pPr>
      <w:r w:rsidRPr="009A5007">
        <w:rPr>
          <w:rFonts w:ascii="Aptos" w:hAnsi="Aptos"/>
          <w:sz w:val="24"/>
          <w:szCs w:val="24"/>
        </w:rPr>
        <w:t>Vercel cung cấp hosting miễn phí đủ cho nhu cầu dự án</w:t>
      </w:r>
    </w:p>
    <w:p w14:paraId="06DD571F" w14:textId="34B7E00D" w:rsidR="009A5007" w:rsidRPr="009A5007" w:rsidRDefault="009A5007" w:rsidP="009A5007">
      <w:pPr>
        <w:rPr>
          <w:rFonts w:ascii="Aptos" w:hAnsi="Aptos"/>
          <w:b/>
          <w:bCs/>
          <w:sz w:val="24"/>
          <w:szCs w:val="24"/>
        </w:rPr>
      </w:pPr>
      <w:r w:rsidRPr="009A5007">
        <w:rPr>
          <w:rFonts w:ascii="Aptos" w:hAnsi="Aptos"/>
          <w:b/>
          <w:bCs/>
          <w:sz w:val="24"/>
          <w:szCs w:val="24"/>
        </w:rPr>
        <w:t>Ràng buộc (Constraints)</w:t>
      </w:r>
    </w:p>
    <w:p w14:paraId="7463FFB9" w14:textId="77777777" w:rsidR="009A5007" w:rsidRPr="009A5007" w:rsidRDefault="009A5007" w:rsidP="009A5007">
      <w:pPr>
        <w:numPr>
          <w:ilvl w:val="0"/>
          <w:numId w:val="29"/>
        </w:numPr>
        <w:rPr>
          <w:rFonts w:ascii="Aptos" w:hAnsi="Aptos"/>
          <w:sz w:val="24"/>
          <w:szCs w:val="24"/>
        </w:rPr>
      </w:pPr>
      <w:r w:rsidRPr="009A5007">
        <w:rPr>
          <w:rFonts w:ascii="Aptos" w:hAnsi="Aptos"/>
          <w:sz w:val="24"/>
          <w:szCs w:val="24"/>
        </w:rPr>
        <w:lastRenderedPageBreak/>
        <w:t>Sử dụng các dịch vụ miễn phí hoặc chi phí thấp (Firebase, Vercel)</w:t>
      </w:r>
    </w:p>
    <w:p w14:paraId="3B5656A4" w14:textId="77777777" w:rsidR="009A5007" w:rsidRPr="009A5007" w:rsidRDefault="009A5007" w:rsidP="009A5007">
      <w:pPr>
        <w:numPr>
          <w:ilvl w:val="0"/>
          <w:numId w:val="29"/>
        </w:numPr>
        <w:rPr>
          <w:rFonts w:ascii="Aptos" w:hAnsi="Aptos"/>
          <w:sz w:val="24"/>
          <w:szCs w:val="24"/>
        </w:rPr>
      </w:pPr>
      <w:r w:rsidRPr="009A5007">
        <w:rPr>
          <w:rFonts w:ascii="Aptos" w:hAnsi="Aptos"/>
          <w:sz w:val="24"/>
          <w:szCs w:val="24"/>
        </w:rPr>
        <w:t>Dữ liệu lưu trữ hạn chế (chỉ thông tin người dùng, watchlist, đánh giá)</w:t>
      </w:r>
    </w:p>
    <w:p w14:paraId="7A46A3EC" w14:textId="77777777" w:rsidR="009A5007" w:rsidRPr="009A5007" w:rsidRDefault="009A5007" w:rsidP="009A5007">
      <w:pPr>
        <w:numPr>
          <w:ilvl w:val="0"/>
          <w:numId w:val="29"/>
        </w:numPr>
        <w:rPr>
          <w:rFonts w:ascii="Aptos" w:hAnsi="Aptos"/>
          <w:sz w:val="24"/>
          <w:szCs w:val="24"/>
        </w:rPr>
      </w:pPr>
      <w:r w:rsidRPr="009A5007">
        <w:rPr>
          <w:rFonts w:ascii="Aptos" w:hAnsi="Aptos"/>
          <w:sz w:val="24"/>
          <w:szCs w:val="24"/>
        </w:rPr>
        <w:t>Thời gian phát triển: 1 tháng</w:t>
      </w:r>
    </w:p>
    <w:p w14:paraId="030B867B" w14:textId="77777777" w:rsidR="009A5007" w:rsidRPr="009A5007" w:rsidRDefault="009A5007" w:rsidP="009A5007">
      <w:pPr>
        <w:numPr>
          <w:ilvl w:val="0"/>
          <w:numId w:val="29"/>
        </w:numPr>
        <w:rPr>
          <w:rFonts w:ascii="Aptos" w:hAnsi="Aptos"/>
          <w:sz w:val="24"/>
          <w:szCs w:val="24"/>
        </w:rPr>
      </w:pPr>
      <w:r w:rsidRPr="009A5007">
        <w:rPr>
          <w:rFonts w:ascii="Aptos" w:hAnsi="Aptos"/>
          <w:sz w:val="24"/>
          <w:szCs w:val="24"/>
        </w:rPr>
        <w:t>Ngân sách hạn chế cho các dịch vụ trả phí</w:t>
      </w:r>
    </w:p>
    <w:p w14:paraId="6C32C5F7" w14:textId="77777777" w:rsidR="009A5007" w:rsidRPr="009A5007" w:rsidRDefault="00000000" w:rsidP="009A5007">
      <w:pPr>
        <w:rPr>
          <w:rFonts w:ascii="Aptos" w:hAnsi="Aptos"/>
          <w:sz w:val="24"/>
          <w:szCs w:val="24"/>
        </w:rPr>
      </w:pPr>
      <w:r>
        <w:rPr>
          <w:rFonts w:ascii="Aptos" w:hAnsi="Aptos"/>
          <w:sz w:val="24"/>
          <w:szCs w:val="24"/>
        </w:rPr>
        <w:pict w14:anchorId="7C49CB5F">
          <v:rect id="_x0000_i1029" style="width:0;height:1.5pt" o:hralign="center" o:hrstd="t" o:hr="t" fillcolor="#a0a0a0" stroked="f"/>
        </w:pict>
      </w:r>
    </w:p>
    <w:p w14:paraId="72E19827" w14:textId="77777777" w:rsidR="009A5007" w:rsidRPr="009A5007" w:rsidRDefault="009A5007" w:rsidP="009A5007">
      <w:pPr>
        <w:rPr>
          <w:rFonts w:ascii="Aptos" w:hAnsi="Aptos"/>
          <w:b/>
          <w:bCs/>
          <w:sz w:val="24"/>
          <w:szCs w:val="24"/>
        </w:rPr>
      </w:pPr>
      <w:r w:rsidRPr="009A5007">
        <w:rPr>
          <w:rFonts w:ascii="Aptos" w:hAnsi="Aptos"/>
          <w:b/>
          <w:bCs/>
          <w:sz w:val="24"/>
          <w:szCs w:val="24"/>
        </w:rPr>
        <w:t>5. Yêu Cầu Kinh Doanh (Business Requirements)</w:t>
      </w:r>
    </w:p>
    <w:p w14:paraId="53971803" w14:textId="66D41E9F" w:rsidR="009A5007" w:rsidRPr="009A5007" w:rsidRDefault="009A5007" w:rsidP="009A5007">
      <w:pPr>
        <w:rPr>
          <w:rFonts w:ascii="Aptos" w:hAnsi="Aptos"/>
          <w:b/>
          <w:bCs/>
          <w:sz w:val="24"/>
          <w:szCs w:val="24"/>
        </w:rPr>
      </w:pPr>
      <w:r w:rsidRPr="009A5007">
        <w:rPr>
          <w:rFonts w:ascii="Aptos" w:hAnsi="Aptos"/>
          <w:b/>
          <w:bCs/>
          <w:sz w:val="24"/>
          <w:szCs w:val="24"/>
        </w:rPr>
        <w:t>Yêu cầu chức năng (Functional Requirements)</w:t>
      </w:r>
    </w:p>
    <w:p w14:paraId="66811111" w14:textId="77777777" w:rsidR="009A5007" w:rsidRPr="009A5007" w:rsidRDefault="009A5007" w:rsidP="009A5007">
      <w:pPr>
        <w:rPr>
          <w:rFonts w:ascii="Aptos" w:hAnsi="Aptos"/>
          <w:sz w:val="24"/>
          <w:szCs w:val="24"/>
        </w:rPr>
      </w:pPr>
      <w:r w:rsidRPr="009A5007">
        <w:rPr>
          <w:rFonts w:ascii="Aptos" w:hAnsi="Aptos"/>
          <w:b/>
          <w:bCs/>
          <w:sz w:val="24"/>
          <w:szCs w:val="24"/>
        </w:rPr>
        <w:t>Xác thực và Quản lý Người dùng:</w:t>
      </w:r>
    </w:p>
    <w:p w14:paraId="00789B30" w14:textId="77777777" w:rsidR="009A5007" w:rsidRPr="009A5007" w:rsidRDefault="009A5007" w:rsidP="009A5007">
      <w:pPr>
        <w:numPr>
          <w:ilvl w:val="0"/>
          <w:numId w:val="30"/>
        </w:numPr>
        <w:rPr>
          <w:rFonts w:ascii="Aptos" w:hAnsi="Aptos"/>
          <w:sz w:val="24"/>
          <w:szCs w:val="24"/>
        </w:rPr>
      </w:pPr>
      <w:r w:rsidRPr="009A5007">
        <w:rPr>
          <w:rFonts w:ascii="Aptos" w:hAnsi="Aptos"/>
          <w:sz w:val="24"/>
          <w:szCs w:val="24"/>
        </w:rPr>
        <w:t>Đăng ký/đăng nhập qua email/password và OAuth (Google, Facebook)</w:t>
      </w:r>
    </w:p>
    <w:p w14:paraId="2DE62408" w14:textId="77777777" w:rsidR="009A5007" w:rsidRPr="009A5007" w:rsidRDefault="009A5007" w:rsidP="009A5007">
      <w:pPr>
        <w:numPr>
          <w:ilvl w:val="0"/>
          <w:numId w:val="30"/>
        </w:numPr>
        <w:rPr>
          <w:rFonts w:ascii="Aptos" w:hAnsi="Aptos"/>
          <w:sz w:val="24"/>
          <w:szCs w:val="24"/>
        </w:rPr>
      </w:pPr>
      <w:r w:rsidRPr="009A5007">
        <w:rPr>
          <w:rFonts w:ascii="Aptos" w:hAnsi="Aptos"/>
          <w:sz w:val="24"/>
          <w:szCs w:val="24"/>
        </w:rPr>
        <w:t>Quản lý hồ sơ cá nhân với avatar tùy chỉnh</w:t>
      </w:r>
    </w:p>
    <w:p w14:paraId="71010518" w14:textId="77777777" w:rsidR="009A5007" w:rsidRPr="009A5007" w:rsidRDefault="009A5007" w:rsidP="009A5007">
      <w:pPr>
        <w:numPr>
          <w:ilvl w:val="0"/>
          <w:numId w:val="30"/>
        </w:numPr>
        <w:rPr>
          <w:rFonts w:ascii="Aptos" w:hAnsi="Aptos"/>
          <w:sz w:val="24"/>
          <w:szCs w:val="24"/>
        </w:rPr>
      </w:pPr>
      <w:r w:rsidRPr="009A5007">
        <w:rPr>
          <w:rFonts w:ascii="Aptos" w:hAnsi="Aptos"/>
          <w:sz w:val="24"/>
          <w:szCs w:val="24"/>
        </w:rPr>
        <w:t>Phân quyền rõ ràng: User/Moderator/Admin</w:t>
      </w:r>
    </w:p>
    <w:p w14:paraId="4F2D6C48" w14:textId="77777777" w:rsidR="009A5007" w:rsidRPr="009A5007" w:rsidRDefault="009A5007" w:rsidP="009A5007">
      <w:pPr>
        <w:rPr>
          <w:rFonts w:ascii="Aptos" w:hAnsi="Aptos"/>
          <w:sz w:val="24"/>
          <w:szCs w:val="24"/>
        </w:rPr>
      </w:pPr>
      <w:r w:rsidRPr="009A5007">
        <w:rPr>
          <w:rFonts w:ascii="Aptos" w:hAnsi="Aptos"/>
          <w:b/>
          <w:bCs/>
          <w:sz w:val="24"/>
          <w:szCs w:val="24"/>
        </w:rPr>
        <w:t>Khám phá và Tương tác Phim:</w:t>
      </w:r>
    </w:p>
    <w:p w14:paraId="1C9FE073"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Tìm kiếm và lọc phim theo thể loại, năm, đánh giá</w:t>
      </w:r>
    </w:p>
    <w:p w14:paraId="3C724A88"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Xem chi tiết phim với trailer, cast, đánh giá</w:t>
      </w:r>
    </w:p>
    <w:p w14:paraId="07A22A70"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Thêm phim vào watchlist cá nhân</w:t>
      </w:r>
    </w:p>
    <w:p w14:paraId="7342B4CB"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Đánh giá và bình luận phim</w:t>
      </w:r>
    </w:p>
    <w:p w14:paraId="611ED318" w14:textId="77777777" w:rsidR="009A5007" w:rsidRPr="009A5007" w:rsidRDefault="009A5007" w:rsidP="009A5007">
      <w:pPr>
        <w:numPr>
          <w:ilvl w:val="0"/>
          <w:numId w:val="31"/>
        </w:numPr>
        <w:rPr>
          <w:rFonts w:ascii="Aptos" w:hAnsi="Aptos"/>
          <w:sz w:val="24"/>
          <w:szCs w:val="24"/>
        </w:rPr>
      </w:pPr>
      <w:r w:rsidRPr="009A5007">
        <w:rPr>
          <w:rFonts w:ascii="Aptos" w:hAnsi="Aptos"/>
          <w:sz w:val="24"/>
          <w:szCs w:val="24"/>
        </w:rPr>
        <w:t>Lưu lịch sử xem để theo dõi</w:t>
      </w:r>
    </w:p>
    <w:p w14:paraId="76952997" w14:textId="77777777" w:rsidR="009A5007" w:rsidRPr="009A5007" w:rsidRDefault="009A5007" w:rsidP="009A5007">
      <w:pPr>
        <w:rPr>
          <w:rFonts w:ascii="Aptos" w:hAnsi="Aptos"/>
          <w:sz w:val="24"/>
          <w:szCs w:val="24"/>
        </w:rPr>
      </w:pPr>
      <w:r w:rsidRPr="009A5007">
        <w:rPr>
          <w:rFonts w:ascii="Aptos" w:hAnsi="Aptos"/>
          <w:b/>
          <w:bCs/>
          <w:sz w:val="24"/>
          <w:szCs w:val="24"/>
        </w:rPr>
        <w:t>Quản trị Hệ thống:</w:t>
      </w:r>
    </w:p>
    <w:p w14:paraId="536978F2" w14:textId="77777777" w:rsidR="009A5007" w:rsidRPr="009A5007" w:rsidRDefault="009A5007" w:rsidP="009A5007">
      <w:pPr>
        <w:numPr>
          <w:ilvl w:val="0"/>
          <w:numId w:val="32"/>
        </w:numPr>
        <w:rPr>
          <w:rFonts w:ascii="Aptos" w:hAnsi="Aptos"/>
          <w:sz w:val="24"/>
          <w:szCs w:val="24"/>
        </w:rPr>
      </w:pPr>
      <w:r w:rsidRPr="009A5007">
        <w:rPr>
          <w:rFonts w:ascii="Aptos" w:hAnsi="Aptos"/>
          <w:sz w:val="24"/>
          <w:szCs w:val="24"/>
        </w:rPr>
        <w:t>Dashboard admin với thống kê cơ bản</w:t>
      </w:r>
    </w:p>
    <w:p w14:paraId="1051B5C2" w14:textId="77777777" w:rsidR="009A5007" w:rsidRPr="009A5007" w:rsidRDefault="009A5007" w:rsidP="009A5007">
      <w:pPr>
        <w:numPr>
          <w:ilvl w:val="0"/>
          <w:numId w:val="32"/>
        </w:numPr>
        <w:rPr>
          <w:rFonts w:ascii="Aptos" w:hAnsi="Aptos"/>
          <w:sz w:val="24"/>
          <w:szCs w:val="24"/>
        </w:rPr>
      </w:pPr>
      <w:r w:rsidRPr="009A5007">
        <w:rPr>
          <w:rFonts w:ascii="Aptos" w:hAnsi="Aptos"/>
          <w:sz w:val="24"/>
          <w:szCs w:val="24"/>
        </w:rPr>
        <w:t>Quản lý người dùng và phân quyền</w:t>
      </w:r>
    </w:p>
    <w:p w14:paraId="29B67EC9" w14:textId="77777777" w:rsidR="009A5007" w:rsidRPr="009A5007" w:rsidRDefault="009A5007" w:rsidP="009A5007">
      <w:pPr>
        <w:numPr>
          <w:ilvl w:val="0"/>
          <w:numId w:val="32"/>
        </w:numPr>
        <w:rPr>
          <w:rFonts w:ascii="Aptos" w:hAnsi="Aptos"/>
          <w:sz w:val="24"/>
          <w:szCs w:val="24"/>
        </w:rPr>
      </w:pPr>
      <w:r w:rsidRPr="009A5007">
        <w:rPr>
          <w:rFonts w:ascii="Aptos" w:hAnsi="Aptos"/>
          <w:sz w:val="24"/>
          <w:szCs w:val="24"/>
        </w:rPr>
        <w:t>Upload và quản lý avatar cho user</w:t>
      </w:r>
    </w:p>
    <w:p w14:paraId="592ABE68" w14:textId="22F5BFB0" w:rsidR="009A5007" w:rsidRPr="009A5007" w:rsidRDefault="009A5007" w:rsidP="009A5007">
      <w:pPr>
        <w:rPr>
          <w:rFonts w:ascii="Aptos" w:hAnsi="Aptos"/>
          <w:b/>
          <w:bCs/>
          <w:sz w:val="24"/>
          <w:szCs w:val="24"/>
        </w:rPr>
      </w:pPr>
      <w:r w:rsidRPr="009A5007">
        <w:rPr>
          <w:rFonts w:ascii="Aptos" w:hAnsi="Aptos"/>
          <w:b/>
          <w:bCs/>
          <w:sz w:val="24"/>
          <w:szCs w:val="24"/>
        </w:rPr>
        <w:t>Yêu cầu phi chức năng (Non-Functional Requirements)</w:t>
      </w:r>
    </w:p>
    <w:p w14:paraId="57D7905E" w14:textId="77777777" w:rsidR="009A5007" w:rsidRPr="009A5007" w:rsidRDefault="009A5007" w:rsidP="009A5007">
      <w:pPr>
        <w:rPr>
          <w:rFonts w:ascii="Aptos" w:hAnsi="Aptos"/>
          <w:sz w:val="24"/>
          <w:szCs w:val="24"/>
        </w:rPr>
      </w:pPr>
      <w:r w:rsidRPr="009A5007">
        <w:rPr>
          <w:rFonts w:ascii="Aptos" w:hAnsi="Aptos"/>
          <w:b/>
          <w:bCs/>
          <w:sz w:val="24"/>
          <w:szCs w:val="24"/>
        </w:rPr>
        <w:t>Hiệu suất:</w:t>
      </w:r>
    </w:p>
    <w:p w14:paraId="03CA5845" w14:textId="77777777" w:rsidR="009A5007" w:rsidRPr="009A5007" w:rsidRDefault="009A5007" w:rsidP="009A5007">
      <w:pPr>
        <w:numPr>
          <w:ilvl w:val="0"/>
          <w:numId w:val="33"/>
        </w:numPr>
        <w:rPr>
          <w:rFonts w:ascii="Aptos" w:hAnsi="Aptos"/>
          <w:sz w:val="24"/>
          <w:szCs w:val="24"/>
        </w:rPr>
      </w:pPr>
      <w:r w:rsidRPr="009A5007">
        <w:rPr>
          <w:rFonts w:ascii="Aptos" w:hAnsi="Aptos"/>
          <w:sz w:val="24"/>
          <w:szCs w:val="24"/>
        </w:rPr>
        <w:t>Tải trang trong vòng 3 giây</w:t>
      </w:r>
    </w:p>
    <w:p w14:paraId="04A8F4AF" w14:textId="77777777" w:rsidR="009A5007" w:rsidRPr="009A5007" w:rsidRDefault="009A5007" w:rsidP="009A5007">
      <w:pPr>
        <w:numPr>
          <w:ilvl w:val="0"/>
          <w:numId w:val="33"/>
        </w:numPr>
        <w:rPr>
          <w:rFonts w:ascii="Aptos" w:hAnsi="Aptos"/>
          <w:sz w:val="24"/>
          <w:szCs w:val="24"/>
        </w:rPr>
      </w:pPr>
      <w:r w:rsidRPr="009A5007">
        <w:rPr>
          <w:rFonts w:ascii="Aptos" w:hAnsi="Aptos"/>
          <w:sz w:val="24"/>
          <w:szCs w:val="24"/>
        </w:rPr>
        <w:lastRenderedPageBreak/>
        <w:t>Lazy loading cho hình ảnh và nội dung</w:t>
      </w:r>
    </w:p>
    <w:p w14:paraId="60BF9817" w14:textId="77777777" w:rsidR="009A5007" w:rsidRPr="009A5007" w:rsidRDefault="009A5007" w:rsidP="009A5007">
      <w:pPr>
        <w:numPr>
          <w:ilvl w:val="0"/>
          <w:numId w:val="33"/>
        </w:numPr>
        <w:rPr>
          <w:rFonts w:ascii="Aptos" w:hAnsi="Aptos"/>
          <w:sz w:val="24"/>
          <w:szCs w:val="24"/>
        </w:rPr>
      </w:pPr>
      <w:r w:rsidRPr="009A5007">
        <w:rPr>
          <w:rFonts w:ascii="Aptos" w:hAnsi="Aptos"/>
          <w:sz w:val="24"/>
          <w:szCs w:val="24"/>
        </w:rPr>
        <w:t>Caching để tối ưu tốc độ</w:t>
      </w:r>
    </w:p>
    <w:p w14:paraId="313AA53D" w14:textId="77777777" w:rsidR="009A5007" w:rsidRPr="009A5007" w:rsidRDefault="009A5007" w:rsidP="009A5007">
      <w:pPr>
        <w:rPr>
          <w:rFonts w:ascii="Aptos" w:hAnsi="Aptos"/>
          <w:sz w:val="24"/>
          <w:szCs w:val="24"/>
        </w:rPr>
      </w:pPr>
      <w:r w:rsidRPr="009A5007">
        <w:rPr>
          <w:rFonts w:ascii="Aptos" w:hAnsi="Aptos"/>
          <w:b/>
          <w:bCs/>
          <w:sz w:val="24"/>
          <w:szCs w:val="24"/>
        </w:rPr>
        <w:t>Bảo mật:</w:t>
      </w:r>
    </w:p>
    <w:p w14:paraId="31E1EACE" w14:textId="77777777" w:rsidR="009A5007" w:rsidRPr="009A5007" w:rsidRDefault="009A5007" w:rsidP="009A5007">
      <w:pPr>
        <w:numPr>
          <w:ilvl w:val="0"/>
          <w:numId w:val="34"/>
        </w:numPr>
        <w:rPr>
          <w:rFonts w:ascii="Aptos" w:hAnsi="Aptos"/>
          <w:sz w:val="24"/>
          <w:szCs w:val="24"/>
        </w:rPr>
      </w:pPr>
      <w:r w:rsidRPr="009A5007">
        <w:rPr>
          <w:rFonts w:ascii="Aptos" w:hAnsi="Aptos"/>
          <w:sz w:val="24"/>
          <w:szCs w:val="24"/>
        </w:rPr>
        <w:t>Xác thực an toàn qua NextAuth + Firebase</w:t>
      </w:r>
    </w:p>
    <w:p w14:paraId="42F9ABEA" w14:textId="77777777" w:rsidR="009A5007" w:rsidRPr="009A5007" w:rsidRDefault="009A5007" w:rsidP="009A5007">
      <w:pPr>
        <w:numPr>
          <w:ilvl w:val="0"/>
          <w:numId w:val="34"/>
        </w:numPr>
        <w:rPr>
          <w:rFonts w:ascii="Aptos" w:hAnsi="Aptos"/>
          <w:sz w:val="24"/>
          <w:szCs w:val="24"/>
        </w:rPr>
      </w:pPr>
      <w:r w:rsidRPr="009A5007">
        <w:rPr>
          <w:rFonts w:ascii="Aptos" w:hAnsi="Aptos"/>
          <w:sz w:val="24"/>
          <w:szCs w:val="24"/>
        </w:rPr>
        <w:t>Mã hóa mật khẩu bằng bcrypt</w:t>
      </w:r>
    </w:p>
    <w:p w14:paraId="7F4509FE" w14:textId="77777777" w:rsidR="009A5007" w:rsidRPr="009A5007" w:rsidRDefault="009A5007" w:rsidP="009A5007">
      <w:pPr>
        <w:numPr>
          <w:ilvl w:val="0"/>
          <w:numId w:val="34"/>
        </w:numPr>
        <w:rPr>
          <w:rFonts w:ascii="Aptos" w:hAnsi="Aptos"/>
          <w:sz w:val="24"/>
          <w:szCs w:val="24"/>
        </w:rPr>
      </w:pPr>
      <w:r w:rsidRPr="009A5007">
        <w:rPr>
          <w:rFonts w:ascii="Aptos" w:hAnsi="Aptos"/>
          <w:sz w:val="24"/>
          <w:szCs w:val="24"/>
        </w:rPr>
        <w:t>Bảo vệ API routes bằng middleware</w:t>
      </w:r>
    </w:p>
    <w:p w14:paraId="169D5B40" w14:textId="77777777" w:rsidR="009A5007" w:rsidRPr="009A5007" w:rsidRDefault="009A5007" w:rsidP="009A5007">
      <w:pPr>
        <w:rPr>
          <w:rFonts w:ascii="Aptos" w:hAnsi="Aptos"/>
          <w:sz w:val="24"/>
          <w:szCs w:val="24"/>
        </w:rPr>
      </w:pPr>
      <w:r w:rsidRPr="009A5007">
        <w:rPr>
          <w:rFonts w:ascii="Aptos" w:hAnsi="Aptos"/>
          <w:b/>
          <w:bCs/>
          <w:sz w:val="24"/>
          <w:szCs w:val="24"/>
        </w:rPr>
        <w:t>Giao diện:</w:t>
      </w:r>
    </w:p>
    <w:p w14:paraId="2DC25109" w14:textId="77777777" w:rsidR="009A5007" w:rsidRPr="009A5007" w:rsidRDefault="009A5007" w:rsidP="009A5007">
      <w:pPr>
        <w:numPr>
          <w:ilvl w:val="0"/>
          <w:numId w:val="35"/>
        </w:numPr>
        <w:rPr>
          <w:rFonts w:ascii="Aptos" w:hAnsi="Aptos"/>
          <w:sz w:val="24"/>
          <w:szCs w:val="24"/>
        </w:rPr>
      </w:pPr>
      <w:r w:rsidRPr="009A5007">
        <w:rPr>
          <w:rFonts w:ascii="Aptos" w:hAnsi="Aptos"/>
          <w:sz w:val="24"/>
          <w:szCs w:val="24"/>
        </w:rPr>
        <w:t>Responsive hoàn toàn trên mọi thiết bị</w:t>
      </w:r>
    </w:p>
    <w:p w14:paraId="12AB953F" w14:textId="77777777" w:rsidR="009A5007" w:rsidRPr="009A5007" w:rsidRDefault="009A5007" w:rsidP="009A5007">
      <w:pPr>
        <w:numPr>
          <w:ilvl w:val="0"/>
          <w:numId w:val="35"/>
        </w:numPr>
        <w:rPr>
          <w:rFonts w:ascii="Aptos" w:hAnsi="Aptos"/>
          <w:sz w:val="24"/>
          <w:szCs w:val="24"/>
        </w:rPr>
      </w:pPr>
      <w:r w:rsidRPr="009A5007">
        <w:rPr>
          <w:rFonts w:ascii="Aptos" w:hAnsi="Aptos"/>
          <w:sz w:val="24"/>
          <w:szCs w:val="24"/>
        </w:rPr>
        <w:t>Hỗ trợ accessibility cơ bản (ARIA, keyboard navigation)</w:t>
      </w:r>
    </w:p>
    <w:p w14:paraId="5B895698" w14:textId="77777777" w:rsidR="009A5007" w:rsidRPr="009A5007" w:rsidRDefault="009A5007" w:rsidP="009A5007">
      <w:pPr>
        <w:numPr>
          <w:ilvl w:val="0"/>
          <w:numId w:val="35"/>
        </w:numPr>
        <w:rPr>
          <w:rFonts w:ascii="Aptos" w:hAnsi="Aptos"/>
          <w:sz w:val="24"/>
          <w:szCs w:val="24"/>
        </w:rPr>
      </w:pPr>
      <w:r w:rsidRPr="009A5007">
        <w:rPr>
          <w:rFonts w:ascii="Aptos" w:hAnsi="Aptos"/>
          <w:sz w:val="24"/>
          <w:szCs w:val="24"/>
        </w:rPr>
        <w:t>Hiệu ứng chuyển cảnh mượt mà</w:t>
      </w:r>
    </w:p>
    <w:p w14:paraId="3ECBF4B6" w14:textId="77777777" w:rsidR="009A5007" w:rsidRPr="009A5007" w:rsidRDefault="00000000" w:rsidP="009A5007">
      <w:pPr>
        <w:rPr>
          <w:rFonts w:ascii="Aptos" w:hAnsi="Aptos"/>
          <w:sz w:val="24"/>
          <w:szCs w:val="24"/>
        </w:rPr>
      </w:pPr>
      <w:r>
        <w:rPr>
          <w:rFonts w:ascii="Aptos" w:hAnsi="Aptos"/>
          <w:sz w:val="24"/>
          <w:szCs w:val="24"/>
        </w:rPr>
        <w:pict w14:anchorId="360BEBC1">
          <v:rect id="_x0000_i1030" style="width:0;height:1.5pt" o:hralign="center" o:hrstd="t" o:hr="t" fillcolor="#a0a0a0" stroked="f"/>
        </w:pict>
      </w:r>
    </w:p>
    <w:p w14:paraId="3177CEBF" w14:textId="77777777" w:rsidR="009A5007" w:rsidRPr="009A5007" w:rsidRDefault="009A5007" w:rsidP="009A5007">
      <w:pPr>
        <w:rPr>
          <w:rFonts w:ascii="Aptos" w:hAnsi="Aptos"/>
          <w:b/>
          <w:bCs/>
          <w:sz w:val="24"/>
          <w:szCs w:val="24"/>
        </w:rPr>
      </w:pPr>
      <w:r w:rsidRPr="009A5007">
        <w:rPr>
          <w:rFonts w:ascii="Aptos" w:hAnsi="Aptos"/>
          <w:b/>
          <w:bCs/>
          <w:sz w:val="24"/>
          <w:szCs w:val="24"/>
        </w:rPr>
        <w:t>6. Giao Diện &amp; Trải Nghiệm Người Dùng (UI/UX)</w:t>
      </w:r>
    </w:p>
    <w:p w14:paraId="5C434D0D" w14:textId="48C78001" w:rsidR="009A5007" w:rsidRPr="009A5007" w:rsidRDefault="009A5007" w:rsidP="009A5007">
      <w:pPr>
        <w:rPr>
          <w:rFonts w:ascii="Aptos" w:hAnsi="Aptos"/>
          <w:b/>
          <w:bCs/>
          <w:sz w:val="24"/>
          <w:szCs w:val="24"/>
        </w:rPr>
      </w:pPr>
      <w:r w:rsidRPr="009A5007">
        <w:rPr>
          <w:rFonts w:ascii="Aptos" w:hAnsi="Aptos"/>
          <w:b/>
          <w:bCs/>
          <w:sz w:val="24"/>
          <w:szCs w:val="24"/>
        </w:rPr>
        <w:t xml:space="preserve"> Phong cách thiết kế</w:t>
      </w:r>
    </w:p>
    <w:p w14:paraId="1CEFD97F" w14:textId="77777777" w:rsidR="009A5007" w:rsidRPr="009A5007" w:rsidRDefault="009A5007" w:rsidP="009A5007">
      <w:pPr>
        <w:numPr>
          <w:ilvl w:val="0"/>
          <w:numId w:val="36"/>
        </w:numPr>
        <w:rPr>
          <w:rFonts w:ascii="Aptos" w:hAnsi="Aptos"/>
          <w:sz w:val="24"/>
          <w:szCs w:val="24"/>
        </w:rPr>
      </w:pPr>
      <w:r w:rsidRPr="009A5007">
        <w:rPr>
          <w:rFonts w:ascii="Aptos" w:hAnsi="Aptos"/>
          <w:sz w:val="24"/>
          <w:szCs w:val="24"/>
        </w:rPr>
        <w:t>Hiện đại, tối giản, tương tự trải nghiệm Netflix</w:t>
      </w:r>
    </w:p>
    <w:p w14:paraId="38779496" w14:textId="77777777" w:rsidR="009A5007" w:rsidRPr="009A5007" w:rsidRDefault="009A5007" w:rsidP="009A5007">
      <w:pPr>
        <w:numPr>
          <w:ilvl w:val="0"/>
          <w:numId w:val="36"/>
        </w:numPr>
        <w:rPr>
          <w:rFonts w:ascii="Aptos" w:hAnsi="Aptos"/>
          <w:sz w:val="24"/>
          <w:szCs w:val="24"/>
        </w:rPr>
      </w:pPr>
      <w:r w:rsidRPr="009A5007">
        <w:rPr>
          <w:rFonts w:ascii="Aptos" w:hAnsi="Aptos"/>
          <w:sz w:val="24"/>
          <w:szCs w:val="24"/>
        </w:rPr>
        <w:t>Mobile-first design với hamburger menu trên thiết bị nhỏ</w:t>
      </w:r>
    </w:p>
    <w:p w14:paraId="5E8C01DA" w14:textId="4B27BA1B" w:rsidR="009A5007" w:rsidRPr="009A5007" w:rsidRDefault="009A5007" w:rsidP="009A5007">
      <w:pPr>
        <w:rPr>
          <w:rFonts w:ascii="Aptos" w:hAnsi="Aptos"/>
          <w:b/>
          <w:bCs/>
          <w:sz w:val="24"/>
          <w:szCs w:val="24"/>
        </w:rPr>
      </w:pPr>
      <w:r w:rsidRPr="009A5007">
        <w:rPr>
          <w:rFonts w:ascii="Aptos" w:hAnsi="Aptos"/>
          <w:b/>
          <w:bCs/>
          <w:sz w:val="24"/>
          <w:szCs w:val="24"/>
        </w:rPr>
        <w:t>Typography</w:t>
      </w:r>
    </w:p>
    <w:p w14:paraId="3C2FED59" w14:textId="77777777" w:rsidR="009A5007" w:rsidRPr="009A5007" w:rsidRDefault="009A5007" w:rsidP="009A5007">
      <w:pPr>
        <w:numPr>
          <w:ilvl w:val="0"/>
          <w:numId w:val="37"/>
        </w:numPr>
        <w:rPr>
          <w:rFonts w:ascii="Aptos" w:hAnsi="Aptos"/>
          <w:sz w:val="24"/>
          <w:szCs w:val="24"/>
        </w:rPr>
      </w:pPr>
      <w:r w:rsidRPr="009A5007">
        <w:rPr>
          <w:rFonts w:ascii="Aptos" w:hAnsi="Aptos"/>
          <w:b/>
          <w:bCs/>
          <w:sz w:val="24"/>
          <w:szCs w:val="24"/>
        </w:rPr>
        <w:t>Tiêu đề:</w:t>
      </w:r>
      <w:r w:rsidRPr="009A5007">
        <w:rPr>
          <w:rFonts w:ascii="Aptos" w:hAnsi="Aptos"/>
          <w:sz w:val="24"/>
          <w:szCs w:val="24"/>
        </w:rPr>
        <w:t xml:space="preserve"> Poppins Bold</w:t>
      </w:r>
    </w:p>
    <w:p w14:paraId="15B1516B" w14:textId="77777777" w:rsidR="009A5007" w:rsidRPr="009A5007" w:rsidRDefault="009A5007" w:rsidP="009A5007">
      <w:pPr>
        <w:numPr>
          <w:ilvl w:val="0"/>
          <w:numId w:val="37"/>
        </w:numPr>
        <w:rPr>
          <w:rFonts w:ascii="Aptos" w:hAnsi="Aptos"/>
          <w:sz w:val="24"/>
          <w:szCs w:val="24"/>
        </w:rPr>
      </w:pPr>
      <w:r w:rsidRPr="009A5007">
        <w:rPr>
          <w:rFonts w:ascii="Aptos" w:hAnsi="Aptos"/>
          <w:b/>
          <w:bCs/>
          <w:sz w:val="24"/>
          <w:szCs w:val="24"/>
        </w:rPr>
        <w:t>Subheading:</w:t>
      </w:r>
      <w:r w:rsidRPr="009A5007">
        <w:rPr>
          <w:rFonts w:ascii="Aptos" w:hAnsi="Aptos"/>
          <w:sz w:val="24"/>
          <w:szCs w:val="24"/>
        </w:rPr>
        <w:t xml:space="preserve"> Inter SemiBold</w:t>
      </w:r>
    </w:p>
    <w:p w14:paraId="4E8D206E" w14:textId="77777777" w:rsidR="009A5007" w:rsidRPr="009A5007" w:rsidRDefault="009A5007" w:rsidP="009A5007">
      <w:pPr>
        <w:numPr>
          <w:ilvl w:val="0"/>
          <w:numId w:val="37"/>
        </w:numPr>
        <w:rPr>
          <w:rFonts w:ascii="Aptos" w:hAnsi="Aptos"/>
          <w:sz w:val="24"/>
          <w:szCs w:val="24"/>
        </w:rPr>
      </w:pPr>
      <w:r w:rsidRPr="009A5007">
        <w:rPr>
          <w:rFonts w:ascii="Aptos" w:hAnsi="Aptos"/>
          <w:b/>
          <w:bCs/>
          <w:sz w:val="24"/>
          <w:szCs w:val="24"/>
        </w:rPr>
        <w:t>Nội dung:</w:t>
      </w:r>
      <w:r w:rsidRPr="009A5007">
        <w:rPr>
          <w:rFonts w:ascii="Aptos" w:hAnsi="Aptos"/>
          <w:sz w:val="24"/>
          <w:szCs w:val="24"/>
        </w:rPr>
        <w:t xml:space="preserve"> Inter Regular</w:t>
      </w:r>
    </w:p>
    <w:p w14:paraId="1721FC65" w14:textId="77777777" w:rsidR="009A5007" w:rsidRPr="009A5007" w:rsidRDefault="009A5007" w:rsidP="009A5007">
      <w:pPr>
        <w:numPr>
          <w:ilvl w:val="0"/>
          <w:numId w:val="37"/>
        </w:numPr>
        <w:rPr>
          <w:rFonts w:ascii="Aptos" w:hAnsi="Aptos"/>
          <w:sz w:val="24"/>
          <w:szCs w:val="24"/>
        </w:rPr>
      </w:pPr>
      <w:r w:rsidRPr="009A5007">
        <w:rPr>
          <w:rFonts w:ascii="Aptos" w:hAnsi="Aptos"/>
          <w:b/>
          <w:bCs/>
          <w:sz w:val="24"/>
          <w:szCs w:val="24"/>
        </w:rPr>
        <w:t>Border radius:</w:t>
      </w:r>
      <w:r w:rsidRPr="009A5007">
        <w:rPr>
          <w:rFonts w:ascii="Aptos" w:hAnsi="Aptos"/>
          <w:sz w:val="24"/>
          <w:szCs w:val="24"/>
        </w:rPr>
        <w:t xml:space="preserve"> 8px cho các thành phần</w:t>
      </w:r>
    </w:p>
    <w:p w14:paraId="0DDC7FC4" w14:textId="0E7C5079" w:rsidR="009A5007" w:rsidRPr="009A5007" w:rsidRDefault="009A5007" w:rsidP="009A5007">
      <w:pPr>
        <w:rPr>
          <w:rFonts w:ascii="Aptos" w:hAnsi="Aptos"/>
          <w:b/>
          <w:bCs/>
          <w:sz w:val="24"/>
          <w:szCs w:val="24"/>
        </w:rPr>
      </w:pPr>
      <w:r w:rsidRPr="009A5007">
        <w:rPr>
          <w:rFonts w:ascii="Aptos" w:hAnsi="Aptos"/>
          <w:b/>
          <w:bCs/>
          <w:sz w:val="24"/>
          <w:szCs w:val="24"/>
        </w:rPr>
        <w:t>Bảng màu chính</w:t>
      </w:r>
    </w:p>
    <w:tbl>
      <w:tblPr>
        <w:tblStyle w:val="GridTable5Dark-Accent5"/>
        <w:tblW w:w="0" w:type="auto"/>
        <w:tblInd w:w="-702" w:type="dxa"/>
        <w:tblLook w:val="04A0" w:firstRow="1" w:lastRow="0" w:firstColumn="1" w:lastColumn="0" w:noHBand="0" w:noVBand="1"/>
      </w:tblPr>
      <w:tblGrid>
        <w:gridCol w:w="2419"/>
        <w:gridCol w:w="1901"/>
        <w:gridCol w:w="1620"/>
        <w:gridCol w:w="3600"/>
      </w:tblGrid>
      <w:tr w:rsidR="0019196E" w:rsidRPr="009A5007" w14:paraId="647DA6DB" w14:textId="77777777" w:rsidTr="0019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5F1E4A35" w14:textId="77777777" w:rsidR="009A5007" w:rsidRPr="009A5007" w:rsidRDefault="009A5007" w:rsidP="0019196E">
            <w:pPr>
              <w:spacing w:after="200" w:line="276" w:lineRule="auto"/>
              <w:jc w:val="center"/>
              <w:rPr>
                <w:rFonts w:ascii="Aptos" w:hAnsi="Aptos"/>
                <w:sz w:val="24"/>
                <w:szCs w:val="24"/>
              </w:rPr>
            </w:pPr>
            <w:r w:rsidRPr="009A5007">
              <w:rPr>
                <w:rFonts w:ascii="Aptos" w:hAnsi="Aptos"/>
                <w:sz w:val="24"/>
                <w:szCs w:val="24"/>
              </w:rPr>
              <w:t>Mục đích</w:t>
            </w:r>
          </w:p>
        </w:tc>
        <w:tc>
          <w:tcPr>
            <w:tcW w:w="1901" w:type="dxa"/>
            <w:hideMark/>
          </w:tcPr>
          <w:p w14:paraId="2811C273"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Biến CSS</w:t>
            </w:r>
          </w:p>
        </w:tc>
        <w:tc>
          <w:tcPr>
            <w:tcW w:w="1620" w:type="dxa"/>
            <w:hideMark/>
          </w:tcPr>
          <w:p w14:paraId="4C5D7E88"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Mã màu</w:t>
            </w:r>
          </w:p>
        </w:tc>
        <w:tc>
          <w:tcPr>
            <w:tcW w:w="3600" w:type="dxa"/>
            <w:hideMark/>
          </w:tcPr>
          <w:p w14:paraId="39CC0F8F"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Ghi chú</w:t>
            </w:r>
          </w:p>
        </w:tc>
      </w:tr>
      <w:tr w:rsidR="0019196E" w:rsidRPr="009A5007" w14:paraId="3FF8B4E6"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43770B75"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Nền chính</w:t>
            </w:r>
          </w:p>
        </w:tc>
        <w:tc>
          <w:tcPr>
            <w:tcW w:w="1901" w:type="dxa"/>
            <w:hideMark/>
          </w:tcPr>
          <w:p w14:paraId="48FF508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--bg-main</w:t>
            </w:r>
          </w:p>
        </w:tc>
        <w:tc>
          <w:tcPr>
            <w:tcW w:w="1620" w:type="dxa"/>
            <w:hideMark/>
          </w:tcPr>
          <w:p w14:paraId="05C25B9D"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#0D1B2A</w:t>
            </w:r>
          </w:p>
        </w:tc>
        <w:tc>
          <w:tcPr>
            <w:tcW w:w="3600" w:type="dxa"/>
            <w:hideMark/>
          </w:tcPr>
          <w:p w14:paraId="0C414B7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Nền tối xanh navy dịu mắt</w:t>
            </w:r>
          </w:p>
        </w:tc>
      </w:tr>
      <w:tr w:rsidR="0019196E" w:rsidRPr="009A5007" w14:paraId="7F182A0D"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4340BCE3"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Nền phụ/card</w:t>
            </w:r>
          </w:p>
        </w:tc>
        <w:tc>
          <w:tcPr>
            <w:tcW w:w="1901" w:type="dxa"/>
            <w:hideMark/>
          </w:tcPr>
          <w:p w14:paraId="259B286F"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--bg-card</w:t>
            </w:r>
          </w:p>
        </w:tc>
        <w:tc>
          <w:tcPr>
            <w:tcW w:w="1620" w:type="dxa"/>
            <w:hideMark/>
          </w:tcPr>
          <w:p w14:paraId="4C6AE73E"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#1B263B</w:t>
            </w:r>
          </w:p>
        </w:tc>
        <w:tc>
          <w:tcPr>
            <w:tcW w:w="3600" w:type="dxa"/>
            <w:hideMark/>
          </w:tcPr>
          <w:p w14:paraId="3C3602D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Sáng hơn nền chính</w:t>
            </w:r>
          </w:p>
        </w:tc>
      </w:tr>
      <w:tr w:rsidR="0019196E" w:rsidRPr="009A5007" w14:paraId="4CF65EF0"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5D123227"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lastRenderedPageBreak/>
              <w:t>Chữ chính</w:t>
            </w:r>
          </w:p>
        </w:tc>
        <w:tc>
          <w:tcPr>
            <w:tcW w:w="1901" w:type="dxa"/>
            <w:hideMark/>
          </w:tcPr>
          <w:p w14:paraId="1E1ADEB5"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--text-main</w:t>
            </w:r>
          </w:p>
        </w:tc>
        <w:tc>
          <w:tcPr>
            <w:tcW w:w="1620" w:type="dxa"/>
            <w:hideMark/>
          </w:tcPr>
          <w:p w14:paraId="07DE85B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#E0E6ED</w:t>
            </w:r>
          </w:p>
        </w:tc>
        <w:tc>
          <w:tcPr>
            <w:tcW w:w="3600" w:type="dxa"/>
            <w:hideMark/>
          </w:tcPr>
          <w:p w14:paraId="7EBDA88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Trắng xanh dễ đọc</w:t>
            </w:r>
          </w:p>
        </w:tc>
      </w:tr>
      <w:tr w:rsidR="0019196E" w:rsidRPr="009A5007" w14:paraId="2E532268"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22A5039E"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Chữ phụ</w:t>
            </w:r>
          </w:p>
        </w:tc>
        <w:tc>
          <w:tcPr>
            <w:tcW w:w="1901" w:type="dxa"/>
            <w:hideMark/>
          </w:tcPr>
          <w:p w14:paraId="2F88837D"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--text-sub</w:t>
            </w:r>
          </w:p>
        </w:tc>
        <w:tc>
          <w:tcPr>
            <w:tcW w:w="1620" w:type="dxa"/>
            <w:hideMark/>
          </w:tcPr>
          <w:p w14:paraId="23292A01"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#9AAFC3</w:t>
            </w:r>
          </w:p>
        </w:tc>
        <w:tc>
          <w:tcPr>
            <w:tcW w:w="3600" w:type="dxa"/>
            <w:hideMark/>
          </w:tcPr>
          <w:p w14:paraId="7D3D28CC"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Chữ mờ cho mô tả</w:t>
            </w:r>
          </w:p>
        </w:tc>
      </w:tr>
      <w:tr w:rsidR="0019196E" w:rsidRPr="009A5007" w14:paraId="0BC32256"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465BB2D8"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Viền</w:t>
            </w:r>
          </w:p>
        </w:tc>
        <w:tc>
          <w:tcPr>
            <w:tcW w:w="1901" w:type="dxa"/>
            <w:hideMark/>
          </w:tcPr>
          <w:p w14:paraId="46E8D1C0"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--border</w:t>
            </w:r>
          </w:p>
        </w:tc>
        <w:tc>
          <w:tcPr>
            <w:tcW w:w="1620" w:type="dxa"/>
            <w:hideMark/>
          </w:tcPr>
          <w:p w14:paraId="6CC37EF3"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#2E3C51</w:t>
            </w:r>
          </w:p>
        </w:tc>
        <w:tc>
          <w:tcPr>
            <w:tcW w:w="3600" w:type="dxa"/>
            <w:hideMark/>
          </w:tcPr>
          <w:p w14:paraId="22EA261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Viền rõ ràng</w:t>
            </w:r>
          </w:p>
        </w:tc>
      </w:tr>
      <w:tr w:rsidR="0019196E" w:rsidRPr="009A5007" w14:paraId="3BB85ECA"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5808EDA5"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Accent chính</w:t>
            </w:r>
          </w:p>
        </w:tc>
        <w:tc>
          <w:tcPr>
            <w:tcW w:w="1901" w:type="dxa"/>
            <w:hideMark/>
          </w:tcPr>
          <w:p w14:paraId="6991B9D1"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--accent</w:t>
            </w:r>
          </w:p>
        </w:tc>
        <w:tc>
          <w:tcPr>
            <w:tcW w:w="1620" w:type="dxa"/>
            <w:hideMark/>
          </w:tcPr>
          <w:p w14:paraId="16926FD4"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#4FD1C5</w:t>
            </w:r>
          </w:p>
        </w:tc>
        <w:tc>
          <w:tcPr>
            <w:tcW w:w="3600" w:type="dxa"/>
            <w:hideMark/>
          </w:tcPr>
          <w:p w14:paraId="0AD8D6E2"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Xanh ngọc nổi bật</w:t>
            </w:r>
          </w:p>
        </w:tc>
      </w:tr>
      <w:tr w:rsidR="0019196E" w:rsidRPr="009A5007" w14:paraId="151D6A88"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2B19383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Accent hover</w:t>
            </w:r>
          </w:p>
        </w:tc>
        <w:tc>
          <w:tcPr>
            <w:tcW w:w="1901" w:type="dxa"/>
            <w:hideMark/>
          </w:tcPr>
          <w:p w14:paraId="018D43E3"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--accent-hover</w:t>
            </w:r>
          </w:p>
        </w:tc>
        <w:tc>
          <w:tcPr>
            <w:tcW w:w="1620" w:type="dxa"/>
            <w:hideMark/>
          </w:tcPr>
          <w:p w14:paraId="237202A8"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#38B2AC</w:t>
            </w:r>
          </w:p>
        </w:tc>
        <w:tc>
          <w:tcPr>
            <w:tcW w:w="3600" w:type="dxa"/>
            <w:hideMark/>
          </w:tcPr>
          <w:p w14:paraId="67DC9A6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Màu hover của CTA</w:t>
            </w:r>
          </w:p>
        </w:tc>
      </w:tr>
      <w:tr w:rsidR="0019196E" w:rsidRPr="009A5007" w14:paraId="5CFE889C"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248CA93E"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Success</w:t>
            </w:r>
          </w:p>
        </w:tc>
        <w:tc>
          <w:tcPr>
            <w:tcW w:w="1901" w:type="dxa"/>
            <w:hideMark/>
          </w:tcPr>
          <w:p w14:paraId="43456E17"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--success</w:t>
            </w:r>
          </w:p>
        </w:tc>
        <w:tc>
          <w:tcPr>
            <w:tcW w:w="1620" w:type="dxa"/>
            <w:hideMark/>
          </w:tcPr>
          <w:p w14:paraId="599D358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#2ECC71</w:t>
            </w:r>
          </w:p>
        </w:tc>
        <w:tc>
          <w:tcPr>
            <w:tcW w:w="3600" w:type="dxa"/>
            <w:hideMark/>
          </w:tcPr>
          <w:p w14:paraId="7F1B7FB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Xanh lá hiện đại</w:t>
            </w:r>
          </w:p>
        </w:tc>
      </w:tr>
      <w:tr w:rsidR="0019196E" w:rsidRPr="009A5007" w14:paraId="48EAE181"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hideMark/>
          </w:tcPr>
          <w:p w14:paraId="2BCBA45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Warning</w:t>
            </w:r>
          </w:p>
        </w:tc>
        <w:tc>
          <w:tcPr>
            <w:tcW w:w="1901" w:type="dxa"/>
            <w:hideMark/>
          </w:tcPr>
          <w:p w14:paraId="3E6B4A2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--warning</w:t>
            </w:r>
          </w:p>
        </w:tc>
        <w:tc>
          <w:tcPr>
            <w:tcW w:w="1620" w:type="dxa"/>
            <w:hideMark/>
          </w:tcPr>
          <w:p w14:paraId="3508CA1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#F4B400</w:t>
            </w:r>
          </w:p>
        </w:tc>
        <w:tc>
          <w:tcPr>
            <w:tcW w:w="3600" w:type="dxa"/>
            <w:hideMark/>
          </w:tcPr>
          <w:p w14:paraId="2D3E4507"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Vàng nhạt</w:t>
            </w:r>
          </w:p>
        </w:tc>
      </w:tr>
      <w:tr w:rsidR="0019196E" w:rsidRPr="009A5007" w14:paraId="4CCD0BF1" w14:textId="77777777" w:rsidTr="0019196E">
        <w:tc>
          <w:tcPr>
            <w:cnfStyle w:val="001000000000" w:firstRow="0" w:lastRow="0" w:firstColumn="1" w:lastColumn="0" w:oddVBand="0" w:evenVBand="0" w:oddHBand="0" w:evenHBand="0" w:firstRowFirstColumn="0" w:firstRowLastColumn="0" w:lastRowFirstColumn="0" w:lastRowLastColumn="0"/>
            <w:tcW w:w="2419" w:type="dxa"/>
            <w:hideMark/>
          </w:tcPr>
          <w:p w14:paraId="75D9E209"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Error/Danger</w:t>
            </w:r>
          </w:p>
        </w:tc>
        <w:tc>
          <w:tcPr>
            <w:tcW w:w="1901" w:type="dxa"/>
            <w:hideMark/>
          </w:tcPr>
          <w:p w14:paraId="42C15ABF"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--danger</w:t>
            </w:r>
          </w:p>
        </w:tc>
        <w:tc>
          <w:tcPr>
            <w:tcW w:w="1620" w:type="dxa"/>
            <w:hideMark/>
          </w:tcPr>
          <w:p w14:paraId="0EC32562"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#EF5350</w:t>
            </w:r>
          </w:p>
        </w:tc>
        <w:tc>
          <w:tcPr>
            <w:tcW w:w="3600" w:type="dxa"/>
            <w:hideMark/>
          </w:tcPr>
          <w:p w14:paraId="6F7DEBD4"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Đỏ nhẹ</w:t>
            </w:r>
          </w:p>
        </w:tc>
      </w:tr>
    </w:tbl>
    <w:p w14:paraId="6F77B2C5" w14:textId="77777777" w:rsidR="00685BE8" w:rsidRDefault="00685BE8" w:rsidP="009A5007">
      <w:pPr>
        <w:rPr>
          <w:rFonts w:ascii="Aptos" w:hAnsi="Aptos"/>
          <w:b/>
          <w:bCs/>
          <w:sz w:val="24"/>
          <w:szCs w:val="24"/>
        </w:rPr>
      </w:pPr>
    </w:p>
    <w:p w14:paraId="714FF3FD" w14:textId="0F9558AE" w:rsidR="009A5007" w:rsidRPr="009A5007" w:rsidRDefault="009A5007" w:rsidP="009A5007">
      <w:pPr>
        <w:rPr>
          <w:rFonts w:ascii="Aptos" w:hAnsi="Aptos"/>
          <w:b/>
          <w:bCs/>
          <w:sz w:val="24"/>
          <w:szCs w:val="24"/>
        </w:rPr>
      </w:pPr>
      <w:r w:rsidRPr="009A5007">
        <w:rPr>
          <w:rFonts w:ascii="Aptos" w:hAnsi="Aptos"/>
          <w:b/>
          <w:bCs/>
          <w:sz w:val="24"/>
          <w:szCs w:val="24"/>
        </w:rPr>
        <w:t>Tính năng UX đặc biệt</w:t>
      </w:r>
    </w:p>
    <w:p w14:paraId="23503024"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Skeleton loading khi tải nội dung</w:t>
      </w:r>
    </w:p>
    <w:p w14:paraId="56539909"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Coming Soon page cho tính năng đang phát triển</w:t>
      </w:r>
    </w:p>
    <w:p w14:paraId="6022E4CE"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Preload trang landing trên mobile</w:t>
      </w:r>
    </w:p>
    <w:p w14:paraId="35B09A50"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Hiệu ứng hover và transition mượt mà</w:t>
      </w:r>
    </w:p>
    <w:p w14:paraId="531CC2FB" w14:textId="77777777" w:rsidR="009A5007" w:rsidRPr="009A5007" w:rsidRDefault="009A5007" w:rsidP="009A5007">
      <w:pPr>
        <w:numPr>
          <w:ilvl w:val="0"/>
          <w:numId w:val="38"/>
        </w:numPr>
        <w:rPr>
          <w:rFonts w:ascii="Aptos" w:hAnsi="Aptos"/>
          <w:sz w:val="24"/>
          <w:szCs w:val="24"/>
        </w:rPr>
      </w:pPr>
      <w:r w:rsidRPr="009A5007">
        <w:rPr>
          <w:rFonts w:ascii="Aptos" w:hAnsi="Aptos"/>
          <w:sz w:val="24"/>
          <w:szCs w:val="24"/>
        </w:rPr>
        <w:t>Admin dashboard với biểu đồ trực quan</w:t>
      </w:r>
    </w:p>
    <w:p w14:paraId="117101CF" w14:textId="77777777" w:rsidR="009A5007" w:rsidRPr="009A5007" w:rsidRDefault="00000000" w:rsidP="009A5007">
      <w:pPr>
        <w:rPr>
          <w:rFonts w:ascii="Aptos" w:hAnsi="Aptos"/>
          <w:sz w:val="24"/>
          <w:szCs w:val="24"/>
        </w:rPr>
      </w:pPr>
      <w:r>
        <w:rPr>
          <w:rFonts w:ascii="Aptos" w:hAnsi="Aptos"/>
          <w:sz w:val="24"/>
          <w:szCs w:val="24"/>
        </w:rPr>
        <w:pict w14:anchorId="026028DA">
          <v:rect id="_x0000_i1031" style="width:0;height:1.5pt" o:hralign="center" o:hrstd="t" o:hr="t" fillcolor="#a0a0a0" stroked="f"/>
        </w:pict>
      </w:r>
    </w:p>
    <w:p w14:paraId="375F27E2" w14:textId="77777777" w:rsidR="009A5007" w:rsidRPr="009A5007" w:rsidRDefault="009A5007" w:rsidP="009A5007">
      <w:pPr>
        <w:rPr>
          <w:rFonts w:ascii="Aptos" w:hAnsi="Aptos"/>
          <w:b/>
          <w:bCs/>
          <w:sz w:val="24"/>
          <w:szCs w:val="24"/>
        </w:rPr>
      </w:pPr>
      <w:r w:rsidRPr="009A5007">
        <w:rPr>
          <w:rFonts w:ascii="Aptos" w:hAnsi="Aptos"/>
          <w:b/>
          <w:bCs/>
          <w:sz w:val="24"/>
          <w:szCs w:val="24"/>
        </w:rPr>
        <w:t>7. Công Nghệ Dự Kiến (Technical Stack)</w:t>
      </w:r>
    </w:p>
    <w:p w14:paraId="5889E018" w14:textId="1DB977E8" w:rsidR="009A5007" w:rsidRPr="009A5007" w:rsidRDefault="009A5007" w:rsidP="009A5007">
      <w:pPr>
        <w:rPr>
          <w:rFonts w:ascii="Aptos" w:hAnsi="Aptos"/>
          <w:b/>
          <w:bCs/>
          <w:sz w:val="24"/>
          <w:szCs w:val="24"/>
        </w:rPr>
      </w:pPr>
      <w:r w:rsidRPr="009A5007">
        <w:rPr>
          <w:rFonts w:ascii="Aptos" w:hAnsi="Aptos"/>
          <w:b/>
          <w:bCs/>
          <w:sz w:val="24"/>
          <w:szCs w:val="24"/>
        </w:rPr>
        <w:t>Frontend</w:t>
      </w:r>
    </w:p>
    <w:p w14:paraId="3C66CE23"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Framework:</w:t>
      </w:r>
      <w:r w:rsidRPr="009A5007">
        <w:rPr>
          <w:rFonts w:ascii="Aptos" w:hAnsi="Aptos"/>
          <w:sz w:val="24"/>
          <w:szCs w:val="24"/>
        </w:rPr>
        <w:t xml:space="preserve"> Next.js (App Router)</w:t>
      </w:r>
    </w:p>
    <w:p w14:paraId="4EFEF140"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Ngôn ngữ:</w:t>
      </w:r>
      <w:r w:rsidRPr="009A5007">
        <w:rPr>
          <w:rFonts w:ascii="Aptos" w:hAnsi="Aptos"/>
          <w:sz w:val="24"/>
          <w:szCs w:val="24"/>
        </w:rPr>
        <w:t xml:space="preserve"> TypeScript</w:t>
      </w:r>
    </w:p>
    <w:p w14:paraId="257A0A9B"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Styling:</w:t>
      </w:r>
      <w:r w:rsidRPr="009A5007">
        <w:rPr>
          <w:rFonts w:ascii="Aptos" w:hAnsi="Aptos"/>
          <w:sz w:val="24"/>
          <w:szCs w:val="24"/>
        </w:rPr>
        <w:t xml:space="preserve"> Tailwind CSS + shadcn/ui</w:t>
      </w:r>
    </w:p>
    <w:p w14:paraId="55F5946E"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State Management:</w:t>
      </w:r>
      <w:r w:rsidRPr="009A5007">
        <w:rPr>
          <w:rFonts w:ascii="Aptos" w:hAnsi="Aptos"/>
          <w:sz w:val="24"/>
          <w:szCs w:val="24"/>
        </w:rPr>
        <w:t xml:space="preserve"> Zustand</w:t>
      </w:r>
    </w:p>
    <w:p w14:paraId="494C1BAC"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Routing:</w:t>
      </w:r>
      <w:r w:rsidRPr="009A5007">
        <w:rPr>
          <w:rFonts w:ascii="Aptos" w:hAnsi="Aptos"/>
          <w:sz w:val="24"/>
          <w:szCs w:val="24"/>
        </w:rPr>
        <w:t xml:space="preserve"> Dynamic route + Middleware xác thực</w:t>
      </w:r>
    </w:p>
    <w:p w14:paraId="07CE7BEA"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API Fetching:</w:t>
      </w:r>
      <w:r w:rsidRPr="009A5007">
        <w:rPr>
          <w:rFonts w:ascii="Aptos" w:hAnsi="Aptos"/>
          <w:sz w:val="24"/>
          <w:szCs w:val="24"/>
        </w:rPr>
        <w:t xml:space="preserve"> Axios + TanStack Query</w:t>
      </w:r>
    </w:p>
    <w:p w14:paraId="17747F1A"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lastRenderedPageBreak/>
        <w:t>Authentication:</w:t>
      </w:r>
      <w:r w:rsidRPr="009A5007">
        <w:rPr>
          <w:rFonts w:ascii="Aptos" w:hAnsi="Aptos"/>
          <w:sz w:val="24"/>
          <w:szCs w:val="24"/>
        </w:rPr>
        <w:t xml:space="preserve"> NextAuth.js (Email/Password &amp; OAuth)</w:t>
      </w:r>
    </w:p>
    <w:p w14:paraId="6B3CB9AC"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Icons:</w:t>
      </w:r>
      <w:r w:rsidRPr="009A5007">
        <w:rPr>
          <w:rFonts w:ascii="Aptos" w:hAnsi="Aptos"/>
          <w:sz w:val="24"/>
          <w:szCs w:val="24"/>
        </w:rPr>
        <w:t xml:space="preserve"> lucide-react</w:t>
      </w:r>
    </w:p>
    <w:p w14:paraId="13ABE24A" w14:textId="77777777" w:rsidR="009A5007" w:rsidRPr="009A5007" w:rsidRDefault="009A5007" w:rsidP="009A5007">
      <w:pPr>
        <w:numPr>
          <w:ilvl w:val="0"/>
          <w:numId w:val="39"/>
        </w:numPr>
        <w:rPr>
          <w:rFonts w:ascii="Aptos" w:hAnsi="Aptos"/>
          <w:sz w:val="24"/>
          <w:szCs w:val="24"/>
        </w:rPr>
      </w:pPr>
      <w:r w:rsidRPr="009A5007">
        <w:rPr>
          <w:rFonts w:ascii="Aptos" w:hAnsi="Aptos"/>
          <w:b/>
          <w:bCs/>
          <w:sz w:val="24"/>
          <w:szCs w:val="24"/>
        </w:rPr>
        <w:t>Animations:</w:t>
      </w:r>
      <w:r w:rsidRPr="009A5007">
        <w:rPr>
          <w:rFonts w:ascii="Aptos" w:hAnsi="Aptos"/>
          <w:sz w:val="24"/>
          <w:szCs w:val="24"/>
        </w:rPr>
        <w:t xml:space="preserve"> Framer Motion (cho Coming Soon page)</w:t>
      </w:r>
    </w:p>
    <w:p w14:paraId="4414EC73" w14:textId="1399ED81" w:rsidR="009A5007" w:rsidRPr="009A5007" w:rsidRDefault="009A5007" w:rsidP="009A5007">
      <w:pPr>
        <w:rPr>
          <w:rFonts w:ascii="Aptos" w:hAnsi="Aptos"/>
          <w:b/>
          <w:bCs/>
          <w:sz w:val="24"/>
          <w:szCs w:val="24"/>
        </w:rPr>
      </w:pPr>
      <w:r w:rsidRPr="009A5007">
        <w:rPr>
          <w:rFonts w:ascii="Aptos" w:hAnsi="Aptos"/>
          <w:b/>
          <w:bCs/>
          <w:sz w:val="24"/>
          <w:szCs w:val="24"/>
        </w:rPr>
        <w:t>Backend (Giản lược)</w:t>
      </w:r>
    </w:p>
    <w:p w14:paraId="71BFE120"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API Routes:</w:t>
      </w:r>
      <w:r w:rsidRPr="009A5007">
        <w:rPr>
          <w:rFonts w:ascii="Aptos" w:hAnsi="Aptos"/>
          <w:sz w:val="24"/>
          <w:szCs w:val="24"/>
        </w:rPr>
        <w:t xml:space="preserve"> Next.js API Routes</w:t>
      </w:r>
    </w:p>
    <w:p w14:paraId="692C714C"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Database:</w:t>
      </w:r>
      <w:r w:rsidRPr="009A5007">
        <w:rPr>
          <w:rFonts w:ascii="Aptos" w:hAnsi="Aptos"/>
          <w:sz w:val="24"/>
          <w:szCs w:val="24"/>
        </w:rPr>
        <w:t xml:space="preserve"> MySQL (thông tin user, watchlist, ratings, comments)</w:t>
      </w:r>
    </w:p>
    <w:p w14:paraId="6903675E"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Authentication:</w:t>
      </w:r>
      <w:r w:rsidRPr="009A5007">
        <w:rPr>
          <w:rFonts w:ascii="Aptos" w:hAnsi="Aptos"/>
          <w:sz w:val="24"/>
          <w:szCs w:val="24"/>
        </w:rPr>
        <w:t xml:space="preserve"> Firebase (Google &amp; Facebook OAuth)</w:t>
      </w:r>
    </w:p>
    <w:p w14:paraId="42A17D88"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External API:</w:t>
      </w:r>
      <w:r w:rsidRPr="009A5007">
        <w:rPr>
          <w:rFonts w:ascii="Aptos" w:hAnsi="Aptos"/>
          <w:sz w:val="24"/>
          <w:szCs w:val="24"/>
        </w:rPr>
        <w:t xml:space="preserve"> TMDB API cho dữ liệu phim</w:t>
      </w:r>
    </w:p>
    <w:p w14:paraId="485991F6" w14:textId="77777777" w:rsidR="009A5007" w:rsidRPr="009A5007" w:rsidRDefault="009A5007" w:rsidP="009A5007">
      <w:pPr>
        <w:numPr>
          <w:ilvl w:val="0"/>
          <w:numId w:val="40"/>
        </w:numPr>
        <w:rPr>
          <w:rFonts w:ascii="Aptos" w:hAnsi="Aptos"/>
          <w:sz w:val="24"/>
          <w:szCs w:val="24"/>
        </w:rPr>
      </w:pPr>
      <w:r w:rsidRPr="009A5007">
        <w:rPr>
          <w:rFonts w:ascii="Aptos" w:hAnsi="Aptos"/>
          <w:b/>
          <w:bCs/>
          <w:sz w:val="24"/>
          <w:szCs w:val="24"/>
        </w:rPr>
        <w:t>File Upload:</w:t>
      </w:r>
      <w:r w:rsidRPr="009A5007">
        <w:rPr>
          <w:rFonts w:ascii="Aptos" w:hAnsi="Aptos"/>
          <w:sz w:val="24"/>
          <w:szCs w:val="24"/>
        </w:rPr>
        <w:t xml:space="preserve"> Multer + Sharp (xử lý avatar)</w:t>
      </w:r>
    </w:p>
    <w:p w14:paraId="12C8D21C" w14:textId="77777777" w:rsidR="009A5007" w:rsidRPr="009A5007" w:rsidRDefault="00000000" w:rsidP="009A5007">
      <w:pPr>
        <w:rPr>
          <w:rFonts w:ascii="Aptos" w:hAnsi="Aptos"/>
          <w:sz w:val="24"/>
          <w:szCs w:val="24"/>
        </w:rPr>
      </w:pPr>
      <w:r>
        <w:rPr>
          <w:rFonts w:ascii="Aptos" w:hAnsi="Aptos"/>
          <w:sz w:val="24"/>
          <w:szCs w:val="24"/>
        </w:rPr>
        <w:pict w14:anchorId="3E0BEF97">
          <v:rect id="_x0000_i1032" style="width:0;height:1.5pt" o:hralign="center" o:hrstd="t" o:hr="t" fillcolor="#a0a0a0" stroked="f"/>
        </w:pict>
      </w:r>
    </w:p>
    <w:p w14:paraId="3D3143A7" w14:textId="77777777" w:rsidR="009A5007" w:rsidRPr="009A5007" w:rsidRDefault="009A5007" w:rsidP="009A5007">
      <w:pPr>
        <w:rPr>
          <w:rFonts w:ascii="Aptos" w:hAnsi="Aptos"/>
          <w:b/>
          <w:bCs/>
          <w:sz w:val="24"/>
          <w:szCs w:val="24"/>
        </w:rPr>
      </w:pPr>
      <w:r w:rsidRPr="009A5007">
        <w:rPr>
          <w:rFonts w:ascii="Aptos" w:hAnsi="Aptos"/>
          <w:b/>
          <w:bCs/>
          <w:sz w:val="24"/>
          <w:szCs w:val="24"/>
        </w:rPr>
        <w:t>8. Triển Khai &amp; Hosting (Deployment &amp; Hosting)</w:t>
      </w:r>
    </w:p>
    <w:tbl>
      <w:tblPr>
        <w:tblStyle w:val="GridTable5Dark-Accent5"/>
        <w:tblW w:w="0" w:type="auto"/>
        <w:tblInd w:w="1644" w:type="dxa"/>
        <w:tblLook w:val="04A0" w:firstRow="1" w:lastRow="0" w:firstColumn="1" w:lastColumn="0" w:noHBand="0" w:noVBand="1"/>
      </w:tblPr>
      <w:tblGrid>
        <w:gridCol w:w="2105"/>
        <w:gridCol w:w="3250"/>
      </w:tblGrid>
      <w:tr w:rsidR="009A5007" w:rsidRPr="009A5007" w14:paraId="73C67FFA" w14:textId="77777777" w:rsidTr="0019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FD4273" w14:textId="77777777" w:rsidR="009A5007" w:rsidRPr="009A5007" w:rsidRDefault="009A5007" w:rsidP="0019196E">
            <w:pPr>
              <w:spacing w:after="200" w:line="276" w:lineRule="auto"/>
              <w:jc w:val="center"/>
              <w:rPr>
                <w:rFonts w:ascii="Aptos" w:hAnsi="Aptos"/>
                <w:sz w:val="24"/>
                <w:szCs w:val="24"/>
              </w:rPr>
            </w:pPr>
            <w:r w:rsidRPr="009A5007">
              <w:rPr>
                <w:rFonts w:ascii="Aptos" w:hAnsi="Aptos"/>
                <w:sz w:val="24"/>
                <w:szCs w:val="24"/>
              </w:rPr>
              <w:t>Thành phần</w:t>
            </w:r>
          </w:p>
        </w:tc>
        <w:tc>
          <w:tcPr>
            <w:tcW w:w="0" w:type="auto"/>
            <w:hideMark/>
          </w:tcPr>
          <w:p w14:paraId="7FEAF503"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Công cụ sử dụng</w:t>
            </w:r>
          </w:p>
        </w:tc>
      </w:tr>
      <w:tr w:rsidR="009A5007" w:rsidRPr="009A5007" w14:paraId="72834275" w14:textId="77777777" w:rsidTr="00BE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289ED2"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Version Control</w:t>
            </w:r>
          </w:p>
        </w:tc>
        <w:tc>
          <w:tcPr>
            <w:tcW w:w="0" w:type="auto"/>
            <w:hideMark/>
          </w:tcPr>
          <w:p w14:paraId="2E61A1A7"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GitHub</w:t>
            </w:r>
          </w:p>
        </w:tc>
      </w:tr>
      <w:tr w:rsidR="009A5007" w:rsidRPr="009A5007" w14:paraId="375765D0" w14:textId="77777777" w:rsidTr="00BE7C78">
        <w:tc>
          <w:tcPr>
            <w:cnfStyle w:val="001000000000" w:firstRow="0" w:lastRow="0" w:firstColumn="1" w:lastColumn="0" w:oddVBand="0" w:evenVBand="0" w:oddHBand="0" w:evenHBand="0" w:firstRowFirstColumn="0" w:firstRowLastColumn="0" w:lastRowFirstColumn="0" w:lastRowLastColumn="0"/>
            <w:tcW w:w="0" w:type="auto"/>
            <w:hideMark/>
          </w:tcPr>
          <w:p w14:paraId="30996496"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CI/CD</w:t>
            </w:r>
          </w:p>
        </w:tc>
        <w:tc>
          <w:tcPr>
            <w:tcW w:w="0" w:type="auto"/>
            <w:hideMark/>
          </w:tcPr>
          <w:p w14:paraId="07B49F7E"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GitHub Actions</w:t>
            </w:r>
          </w:p>
        </w:tc>
      </w:tr>
      <w:tr w:rsidR="009A5007" w:rsidRPr="009A5007" w14:paraId="3988A98D" w14:textId="77777777" w:rsidTr="00BE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E9A984"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Hosting Frontend</w:t>
            </w:r>
          </w:p>
        </w:tc>
        <w:tc>
          <w:tcPr>
            <w:tcW w:w="0" w:type="auto"/>
            <w:hideMark/>
          </w:tcPr>
          <w:p w14:paraId="5518F555"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Vercel</w:t>
            </w:r>
          </w:p>
        </w:tc>
      </w:tr>
      <w:tr w:rsidR="009A5007" w:rsidRPr="009A5007" w14:paraId="69FA8273" w14:textId="77777777" w:rsidTr="00BE7C78">
        <w:tc>
          <w:tcPr>
            <w:cnfStyle w:val="001000000000" w:firstRow="0" w:lastRow="0" w:firstColumn="1" w:lastColumn="0" w:oddVBand="0" w:evenVBand="0" w:oddHBand="0" w:evenHBand="0" w:firstRowFirstColumn="0" w:firstRowLastColumn="0" w:lastRowFirstColumn="0" w:lastRowLastColumn="0"/>
            <w:tcW w:w="0" w:type="auto"/>
            <w:hideMark/>
          </w:tcPr>
          <w:p w14:paraId="4ADD60BC"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Database</w:t>
            </w:r>
          </w:p>
        </w:tc>
        <w:tc>
          <w:tcPr>
            <w:tcW w:w="0" w:type="auto"/>
            <w:hideMark/>
          </w:tcPr>
          <w:p w14:paraId="29D4F652" w14:textId="5461D750" w:rsidR="009A5007" w:rsidRPr="009A5007" w:rsidRDefault="009357E2"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Pr>
                <w:rFonts w:ascii="Aptos" w:hAnsi="Aptos"/>
                <w:sz w:val="24"/>
                <w:szCs w:val="24"/>
              </w:rPr>
              <w:t>MySQL</w:t>
            </w:r>
          </w:p>
        </w:tc>
      </w:tr>
      <w:tr w:rsidR="009A5007" w:rsidRPr="009A5007" w14:paraId="2551FDFA" w14:textId="77777777" w:rsidTr="00BE7C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B6DBD"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File Storage</w:t>
            </w:r>
          </w:p>
        </w:tc>
        <w:tc>
          <w:tcPr>
            <w:tcW w:w="0" w:type="auto"/>
            <w:hideMark/>
          </w:tcPr>
          <w:p w14:paraId="165DBE1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Firebase Storage</w:t>
            </w:r>
          </w:p>
        </w:tc>
      </w:tr>
      <w:tr w:rsidR="009A5007" w:rsidRPr="009A5007" w14:paraId="7D25C2AA" w14:textId="77777777" w:rsidTr="00BE7C78">
        <w:tc>
          <w:tcPr>
            <w:cnfStyle w:val="001000000000" w:firstRow="0" w:lastRow="0" w:firstColumn="1" w:lastColumn="0" w:oddVBand="0" w:evenVBand="0" w:oddHBand="0" w:evenHBand="0" w:firstRowFirstColumn="0" w:firstRowLastColumn="0" w:lastRowFirstColumn="0" w:lastRowLastColumn="0"/>
            <w:tcW w:w="0" w:type="auto"/>
            <w:hideMark/>
          </w:tcPr>
          <w:p w14:paraId="55892B32"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Environment</w:t>
            </w:r>
          </w:p>
        </w:tc>
        <w:tc>
          <w:tcPr>
            <w:tcW w:w="0" w:type="auto"/>
            <w:hideMark/>
          </w:tcPr>
          <w:p w14:paraId="0A4B130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.env tách biệt dev/production</w:t>
            </w:r>
          </w:p>
        </w:tc>
      </w:tr>
    </w:tbl>
    <w:p w14:paraId="7A357085" w14:textId="77777777" w:rsidR="00685BE8" w:rsidRDefault="00685BE8" w:rsidP="009A5007">
      <w:pPr>
        <w:rPr>
          <w:rFonts w:ascii="Aptos" w:hAnsi="Aptos"/>
          <w:b/>
          <w:bCs/>
          <w:sz w:val="24"/>
          <w:szCs w:val="24"/>
        </w:rPr>
      </w:pPr>
    </w:p>
    <w:p w14:paraId="2CA9ECC5" w14:textId="5E122C2C" w:rsidR="009A5007" w:rsidRPr="009A5007" w:rsidRDefault="009A5007" w:rsidP="009A5007">
      <w:pPr>
        <w:rPr>
          <w:rFonts w:ascii="Aptos" w:hAnsi="Aptos"/>
          <w:b/>
          <w:bCs/>
          <w:sz w:val="24"/>
          <w:szCs w:val="24"/>
        </w:rPr>
      </w:pPr>
      <w:r w:rsidRPr="009A5007">
        <w:rPr>
          <w:rFonts w:ascii="Aptos" w:hAnsi="Aptos"/>
          <w:b/>
          <w:bCs/>
          <w:sz w:val="24"/>
          <w:szCs w:val="24"/>
        </w:rPr>
        <w:t>Quy trình Deploy</w:t>
      </w:r>
    </w:p>
    <w:p w14:paraId="0DED0288" w14:textId="77777777" w:rsidR="009A5007" w:rsidRPr="009A5007" w:rsidRDefault="009A5007" w:rsidP="009A5007">
      <w:pPr>
        <w:numPr>
          <w:ilvl w:val="0"/>
          <w:numId w:val="45"/>
        </w:numPr>
        <w:rPr>
          <w:rFonts w:ascii="Aptos" w:hAnsi="Aptos"/>
          <w:sz w:val="24"/>
          <w:szCs w:val="24"/>
        </w:rPr>
      </w:pPr>
      <w:r w:rsidRPr="009A5007">
        <w:rPr>
          <w:rFonts w:ascii="Aptos" w:hAnsi="Aptos"/>
          <w:sz w:val="24"/>
          <w:szCs w:val="24"/>
        </w:rPr>
        <w:t>Push code lên GitHub</w:t>
      </w:r>
    </w:p>
    <w:p w14:paraId="5886E163" w14:textId="77777777" w:rsidR="009A5007" w:rsidRPr="009A5007" w:rsidRDefault="009A5007" w:rsidP="009A5007">
      <w:pPr>
        <w:numPr>
          <w:ilvl w:val="0"/>
          <w:numId w:val="45"/>
        </w:numPr>
        <w:rPr>
          <w:rFonts w:ascii="Aptos" w:hAnsi="Aptos"/>
          <w:sz w:val="24"/>
          <w:szCs w:val="24"/>
        </w:rPr>
      </w:pPr>
      <w:r w:rsidRPr="009A5007">
        <w:rPr>
          <w:rFonts w:ascii="Aptos" w:hAnsi="Aptos"/>
          <w:sz w:val="24"/>
          <w:szCs w:val="24"/>
        </w:rPr>
        <w:t>GitHub Actions tự động build và test</w:t>
      </w:r>
    </w:p>
    <w:p w14:paraId="498185D4" w14:textId="77777777" w:rsidR="009A5007" w:rsidRPr="009A5007" w:rsidRDefault="009A5007" w:rsidP="009A5007">
      <w:pPr>
        <w:numPr>
          <w:ilvl w:val="0"/>
          <w:numId w:val="45"/>
        </w:numPr>
        <w:rPr>
          <w:rFonts w:ascii="Aptos" w:hAnsi="Aptos"/>
          <w:sz w:val="24"/>
          <w:szCs w:val="24"/>
        </w:rPr>
      </w:pPr>
      <w:r w:rsidRPr="009A5007">
        <w:rPr>
          <w:rFonts w:ascii="Aptos" w:hAnsi="Aptos"/>
          <w:sz w:val="24"/>
          <w:szCs w:val="24"/>
        </w:rPr>
        <w:t>Deploy lên Vercel staging environment</w:t>
      </w:r>
    </w:p>
    <w:p w14:paraId="08F80151" w14:textId="77777777" w:rsidR="009A5007" w:rsidRPr="009A5007" w:rsidRDefault="009A5007" w:rsidP="009A5007">
      <w:pPr>
        <w:numPr>
          <w:ilvl w:val="0"/>
          <w:numId w:val="45"/>
        </w:numPr>
        <w:rPr>
          <w:rFonts w:ascii="Aptos" w:hAnsi="Aptos"/>
          <w:sz w:val="24"/>
          <w:szCs w:val="24"/>
        </w:rPr>
      </w:pPr>
      <w:r w:rsidRPr="009A5007">
        <w:rPr>
          <w:rFonts w:ascii="Aptos" w:hAnsi="Aptos"/>
          <w:sz w:val="24"/>
          <w:szCs w:val="24"/>
        </w:rPr>
        <w:t>Kiểm tra và approve để deploy production</w:t>
      </w:r>
    </w:p>
    <w:p w14:paraId="2D573819" w14:textId="77777777" w:rsidR="009A5007" w:rsidRPr="009A5007" w:rsidRDefault="00000000" w:rsidP="009A5007">
      <w:pPr>
        <w:rPr>
          <w:rFonts w:ascii="Aptos" w:hAnsi="Aptos"/>
          <w:sz w:val="24"/>
          <w:szCs w:val="24"/>
        </w:rPr>
      </w:pPr>
      <w:r>
        <w:rPr>
          <w:rFonts w:ascii="Aptos" w:hAnsi="Aptos"/>
          <w:sz w:val="24"/>
          <w:szCs w:val="24"/>
        </w:rPr>
        <w:lastRenderedPageBreak/>
        <w:pict w14:anchorId="6AF336C4">
          <v:rect id="_x0000_i1033" style="width:0;height:1.5pt" o:hralign="center" o:hrstd="t" o:hr="t" fillcolor="#a0a0a0" stroked="f"/>
        </w:pict>
      </w:r>
    </w:p>
    <w:p w14:paraId="060FEF5A" w14:textId="77777777" w:rsidR="009A5007" w:rsidRPr="009A5007" w:rsidRDefault="009A5007" w:rsidP="009A5007">
      <w:pPr>
        <w:rPr>
          <w:rFonts w:ascii="Aptos" w:hAnsi="Aptos"/>
          <w:b/>
          <w:bCs/>
          <w:sz w:val="24"/>
          <w:szCs w:val="24"/>
        </w:rPr>
      </w:pPr>
      <w:r w:rsidRPr="009A5007">
        <w:rPr>
          <w:rFonts w:ascii="Aptos" w:hAnsi="Aptos"/>
          <w:b/>
          <w:bCs/>
          <w:sz w:val="24"/>
          <w:szCs w:val="24"/>
        </w:rPr>
        <w:t>9. Kế Hoạch Kiểm Thử (Testing Plan)</w:t>
      </w:r>
    </w:p>
    <w:p w14:paraId="2C5E0220" w14:textId="131B862E" w:rsidR="009A5007" w:rsidRPr="009A5007" w:rsidRDefault="009A5007" w:rsidP="009A5007">
      <w:pPr>
        <w:rPr>
          <w:rFonts w:ascii="Aptos" w:hAnsi="Aptos"/>
          <w:b/>
          <w:bCs/>
          <w:sz w:val="24"/>
          <w:szCs w:val="24"/>
        </w:rPr>
      </w:pPr>
      <w:r w:rsidRPr="009A5007">
        <w:rPr>
          <w:rFonts w:ascii="Aptos" w:hAnsi="Aptos"/>
          <w:b/>
          <w:bCs/>
          <w:sz w:val="24"/>
          <w:szCs w:val="24"/>
        </w:rPr>
        <w:t>Loại kiểm thử</w:t>
      </w:r>
    </w:p>
    <w:p w14:paraId="2D844278" w14:textId="77777777" w:rsidR="009A5007" w:rsidRPr="009A5007" w:rsidRDefault="009A5007" w:rsidP="009A5007">
      <w:pPr>
        <w:rPr>
          <w:rFonts w:ascii="Aptos" w:hAnsi="Aptos"/>
          <w:sz w:val="24"/>
          <w:szCs w:val="24"/>
        </w:rPr>
      </w:pPr>
      <w:r w:rsidRPr="009A5007">
        <w:rPr>
          <w:rFonts w:ascii="Aptos" w:hAnsi="Aptos"/>
          <w:b/>
          <w:bCs/>
          <w:sz w:val="24"/>
          <w:szCs w:val="24"/>
        </w:rPr>
        <w:t>Functional Testing:</w:t>
      </w:r>
    </w:p>
    <w:p w14:paraId="45F6BBF4" w14:textId="77777777" w:rsidR="009A5007" w:rsidRPr="009A5007" w:rsidRDefault="009A5007" w:rsidP="009A5007">
      <w:pPr>
        <w:numPr>
          <w:ilvl w:val="0"/>
          <w:numId w:val="46"/>
        </w:numPr>
        <w:rPr>
          <w:rFonts w:ascii="Aptos" w:hAnsi="Aptos"/>
          <w:sz w:val="24"/>
          <w:szCs w:val="24"/>
        </w:rPr>
      </w:pPr>
      <w:r w:rsidRPr="009A5007">
        <w:rPr>
          <w:rFonts w:ascii="Aptos" w:hAnsi="Aptos"/>
          <w:sz w:val="24"/>
          <w:szCs w:val="24"/>
        </w:rPr>
        <w:t>Kiểm tra logic xác thực và redirect sau đăng nhập</w:t>
      </w:r>
    </w:p>
    <w:p w14:paraId="2595489F" w14:textId="77777777" w:rsidR="009A5007" w:rsidRPr="009A5007" w:rsidRDefault="009A5007" w:rsidP="009A5007">
      <w:pPr>
        <w:numPr>
          <w:ilvl w:val="0"/>
          <w:numId w:val="46"/>
        </w:numPr>
        <w:rPr>
          <w:rFonts w:ascii="Aptos" w:hAnsi="Aptos"/>
          <w:sz w:val="24"/>
          <w:szCs w:val="24"/>
        </w:rPr>
      </w:pPr>
      <w:r w:rsidRPr="009A5007">
        <w:rPr>
          <w:rFonts w:ascii="Aptos" w:hAnsi="Aptos"/>
          <w:sz w:val="24"/>
          <w:szCs w:val="24"/>
        </w:rPr>
        <w:t>Test các tính năng CRUD (watchlist, ratings, comments)</w:t>
      </w:r>
    </w:p>
    <w:p w14:paraId="6B0FD274" w14:textId="77777777" w:rsidR="009A5007" w:rsidRPr="009A5007" w:rsidRDefault="009A5007" w:rsidP="009A5007">
      <w:pPr>
        <w:numPr>
          <w:ilvl w:val="0"/>
          <w:numId w:val="46"/>
        </w:numPr>
        <w:rPr>
          <w:rFonts w:ascii="Aptos" w:hAnsi="Aptos"/>
          <w:sz w:val="24"/>
          <w:szCs w:val="24"/>
        </w:rPr>
      </w:pPr>
      <w:r w:rsidRPr="009A5007">
        <w:rPr>
          <w:rFonts w:ascii="Aptos" w:hAnsi="Aptos"/>
          <w:sz w:val="24"/>
          <w:szCs w:val="24"/>
        </w:rPr>
        <w:t>Kiểm tra tích hợp TMDB API</w:t>
      </w:r>
    </w:p>
    <w:p w14:paraId="59098C0C" w14:textId="77777777" w:rsidR="009A5007" w:rsidRPr="009A5007" w:rsidRDefault="009A5007" w:rsidP="009A5007">
      <w:pPr>
        <w:rPr>
          <w:rFonts w:ascii="Aptos" w:hAnsi="Aptos"/>
          <w:sz w:val="24"/>
          <w:szCs w:val="24"/>
        </w:rPr>
      </w:pPr>
      <w:r w:rsidRPr="009A5007">
        <w:rPr>
          <w:rFonts w:ascii="Aptos" w:hAnsi="Aptos"/>
          <w:b/>
          <w:bCs/>
          <w:sz w:val="24"/>
          <w:szCs w:val="24"/>
        </w:rPr>
        <w:t>UI/UX Testing:</w:t>
      </w:r>
    </w:p>
    <w:p w14:paraId="5E4E9561" w14:textId="77777777" w:rsidR="009A5007" w:rsidRPr="009A5007" w:rsidRDefault="009A5007" w:rsidP="009A5007">
      <w:pPr>
        <w:numPr>
          <w:ilvl w:val="0"/>
          <w:numId w:val="47"/>
        </w:numPr>
        <w:rPr>
          <w:rFonts w:ascii="Aptos" w:hAnsi="Aptos"/>
          <w:sz w:val="24"/>
          <w:szCs w:val="24"/>
        </w:rPr>
      </w:pPr>
      <w:r w:rsidRPr="009A5007">
        <w:rPr>
          <w:rFonts w:ascii="Aptos" w:hAnsi="Aptos"/>
          <w:sz w:val="24"/>
          <w:szCs w:val="24"/>
        </w:rPr>
        <w:t>Kiểm tra responsive trên các thiết bị khác nhau</w:t>
      </w:r>
    </w:p>
    <w:p w14:paraId="07C58F18" w14:textId="77777777" w:rsidR="009A5007" w:rsidRPr="009A5007" w:rsidRDefault="009A5007" w:rsidP="009A5007">
      <w:pPr>
        <w:numPr>
          <w:ilvl w:val="0"/>
          <w:numId w:val="47"/>
        </w:numPr>
        <w:rPr>
          <w:rFonts w:ascii="Aptos" w:hAnsi="Aptos"/>
          <w:sz w:val="24"/>
          <w:szCs w:val="24"/>
        </w:rPr>
      </w:pPr>
      <w:r w:rsidRPr="009A5007">
        <w:rPr>
          <w:rFonts w:ascii="Aptos" w:hAnsi="Aptos"/>
          <w:sz w:val="24"/>
          <w:szCs w:val="24"/>
        </w:rPr>
        <w:t>Test accessibility (màu sắc, keyboard navigation, ARIA)</w:t>
      </w:r>
    </w:p>
    <w:p w14:paraId="410F51ED" w14:textId="77777777" w:rsidR="009A5007" w:rsidRPr="009A5007" w:rsidRDefault="009A5007" w:rsidP="009A5007">
      <w:pPr>
        <w:numPr>
          <w:ilvl w:val="0"/>
          <w:numId w:val="47"/>
        </w:numPr>
        <w:rPr>
          <w:rFonts w:ascii="Aptos" w:hAnsi="Aptos"/>
          <w:sz w:val="24"/>
          <w:szCs w:val="24"/>
        </w:rPr>
      </w:pPr>
      <w:r w:rsidRPr="009A5007">
        <w:rPr>
          <w:rFonts w:ascii="Aptos" w:hAnsi="Aptos"/>
          <w:sz w:val="24"/>
          <w:szCs w:val="24"/>
        </w:rPr>
        <w:t>Kiểm tra tốc độ tải và hiệu ứng</w:t>
      </w:r>
    </w:p>
    <w:p w14:paraId="03C6D282" w14:textId="77777777" w:rsidR="009A5007" w:rsidRPr="009A5007" w:rsidRDefault="009A5007" w:rsidP="009A5007">
      <w:pPr>
        <w:rPr>
          <w:rFonts w:ascii="Aptos" w:hAnsi="Aptos"/>
          <w:sz w:val="24"/>
          <w:szCs w:val="24"/>
        </w:rPr>
      </w:pPr>
      <w:r w:rsidRPr="009A5007">
        <w:rPr>
          <w:rFonts w:ascii="Aptos" w:hAnsi="Aptos"/>
          <w:b/>
          <w:bCs/>
          <w:sz w:val="24"/>
          <w:szCs w:val="24"/>
        </w:rPr>
        <w:t>Performance Testing:</w:t>
      </w:r>
    </w:p>
    <w:p w14:paraId="7D867DCB" w14:textId="77777777" w:rsidR="009A5007" w:rsidRPr="009A5007" w:rsidRDefault="009A5007" w:rsidP="009A5007">
      <w:pPr>
        <w:numPr>
          <w:ilvl w:val="0"/>
          <w:numId w:val="48"/>
        </w:numPr>
        <w:rPr>
          <w:rFonts w:ascii="Aptos" w:hAnsi="Aptos"/>
          <w:sz w:val="24"/>
          <w:szCs w:val="24"/>
        </w:rPr>
      </w:pPr>
      <w:r w:rsidRPr="009A5007">
        <w:rPr>
          <w:rFonts w:ascii="Aptos" w:hAnsi="Aptos"/>
          <w:sz w:val="24"/>
          <w:szCs w:val="24"/>
        </w:rPr>
        <w:t>Đánh giá Web Vitals (LCP, FID, CLS)</w:t>
      </w:r>
    </w:p>
    <w:p w14:paraId="2B94DA45" w14:textId="77777777" w:rsidR="009A5007" w:rsidRPr="009A5007" w:rsidRDefault="009A5007" w:rsidP="009A5007">
      <w:pPr>
        <w:numPr>
          <w:ilvl w:val="0"/>
          <w:numId w:val="48"/>
        </w:numPr>
        <w:rPr>
          <w:rFonts w:ascii="Aptos" w:hAnsi="Aptos"/>
          <w:sz w:val="24"/>
          <w:szCs w:val="24"/>
        </w:rPr>
      </w:pPr>
      <w:r w:rsidRPr="009A5007">
        <w:rPr>
          <w:rFonts w:ascii="Aptos" w:hAnsi="Aptos"/>
          <w:sz w:val="24"/>
          <w:szCs w:val="24"/>
        </w:rPr>
        <w:t>Test lazy loading và caching</w:t>
      </w:r>
    </w:p>
    <w:p w14:paraId="088656EC" w14:textId="77777777" w:rsidR="009A5007" w:rsidRPr="009A5007" w:rsidRDefault="009A5007" w:rsidP="009A5007">
      <w:pPr>
        <w:numPr>
          <w:ilvl w:val="0"/>
          <w:numId w:val="48"/>
        </w:numPr>
        <w:rPr>
          <w:rFonts w:ascii="Aptos" w:hAnsi="Aptos"/>
          <w:sz w:val="24"/>
          <w:szCs w:val="24"/>
        </w:rPr>
      </w:pPr>
      <w:r w:rsidRPr="009A5007">
        <w:rPr>
          <w:rFonts w:ascii="Aptos" w:hAnsi="Aptos"/>
          <w:sz w:val="24"/>
          <w:szCs w:val="24"/>
        </w:rPr>
        <w:t>Kiểm tra tải trang trên mạng chậm</w:t>
      </w:r>
    </w:p>
    <w:p w14:paraId="24C144A6" w14:textId="77777777" w:rsidR="009A5007" w:rsidRPr="009A5007" w:rsidRDefault="009A5007" w:rsidP="009A5007">
      <w:pPr>
        <w:rPr>
          <w:rFonts w:ascii="Aptos" w:hAnsi="Aptos"/>
          <w:sz w:val="24"/>
          <w:szCs w:val="24"/>
        </w:rPr>
      </w:pPr>
      <w:r w:rsidRPr="009A5007">
        <w:rPr>
          <w:rFonts w:ascii="Aptos" w:hAnsi="Aptos"/>
          <w:b/>
          <w:bCs/>
          <w:sz w:val="24"/>
          <w:szCs w:val="24"/>
        </w:rPr>
        <w:t>Security Testing:</w:t>
      </w:r>
    </w:p>
    <w:p w14:paraId="25734E87" w14:textId="77777777" w:rsidR="009A5007" w:rsidRPr="009A5007" w:rsidRDefault="009A5007" w:rsidP="009A5007">
      <w:pPr>
        <w:numPr>
          <w:ilvl w:val="0"/>
          <w:numId w:val="49"/>
        </w:numPr>
        <w:rPr>
          <w:rFonts w:ascii="Aptos" w:hAnsi="Aptos"/>
          <w:sz w:val="24"/>
          <w:szCs w:val="24"/>
        </w:rPr>
      </w:pPr>
      <w:r w:rsidRPr="009A5007">
        <w:rPr>
          <w:rFonts w:ascii="Aptos" w:hAnsi="Aptos"/>
          <w:sz w:val="24"/>
          <w:szCs w:val="24"/>
        </w:rPr>
        <w:t>Test bảo mật API routes</w:t>
      </w:r>
    </w:p>
    <w:p w14:paraId="539849B0" w14:textId="77777777" w:rsidR="009A5007" w:rsidRPr="009A5007" w:rsidRDefault="009A5007" w:rsidP="009A5007">
      <w:pPr>
        <w:numPr>
          <w:ilvl w:val="0"/>
          <w:numId w:val="49"/>
        </w:numPr>
        <w:rPr>
          <w:rFonts w:ascii="Aptos" w:hAnsi="Aptos"/>
          <w:sz w:val="24"/>
          <w:szCs w:val="24"/>
        </w:rPr>
      </w:pPr>
      <w:r w:rsidRPr="009A5007">
        <w:rPr>
          <w:rFonts w:ascii="Aptos" w:hAnsi="Aptos"/>
          <w:sz w:val="24"/>
          <w:szCs w:val="24"/>
        </w:rPr>
        <w:t>Kiểm tra xác thực và phân quyền</w:t>
      </w:r>
    </w:p>
    <w:p w14:paraId="144FCB11" w14:textId="77777777" w:rsidR="009A5007" w:rsidRPr="009A5007" w:rsidRDefault="009A5007" w:rsidP="009A5007">
      <w:pPr>
        <w:numPr>
          <w:ilvl w:val="0"/>
          <w:numId w:val="49"/>
        </w:numPr>
        <w:rPr>
          <w:rFonts w:ascii="Aptos" w:hAnsi="Aptos"/>
          <w:sz w:val="24"/>
          <w:szCs w:val="24"/>
        </w:rPr>
      </w:pPr>
      <w:r w:rsidRPr="009A5007">
        <w:rPr>
          <w:rFonts w:ascii="Aptos" w:hAnsi="Aptos"/>
          <w:sz w:val="24"/>
          <w:szCs w:val="24"/>
        </w:rPr>
        <w:t>Test SQL injection và XSS</w:t>
      </w:r>
    </w:p>
    <w:p w14:paraId="542E14C1" w14:textId="77777777" w:rsidR="009A5007" w:rsidRPr="009A5007" w:rsidRDefault="00000000" w:rsidP="009A5007">
      <w:pPr>
        <w:rPr>
          <w:rFonts w:ascii="Aptos" w:hAnsi="Aptos"/>
          <w:sz w:val="24"/>
          <w:szCs w:val="24"/>
        </w:rPr>
      </w:pPr>
      <w:r>
        <w:rPr>
          <w:rFonts w:ascii="Aptos" w:hAnsi="Aptos"/>
          <w:sz w:val="24"/>
          <w:szCs w:val="24"/>
        </w:rPr>
        <w:pict w14:anchorId="0F88F5EA">
          <v:rect id="_x0000_i1034" style="width:0;height:1.5pt" o:hralign="center" o:hrstd="t" o:hr="t" fillcolor="#a0a0a0" stroked="f"/>
        </w:pict>
      </w:r>
    </w:p>
    <w:p w14:paraId="06DF1831" w14:textId="77777777" w:rsidR="009A5007" w:rsidRPr="009A5007" w:rsidRDefault="009A5007" w:rsidP="009A5007">
      <w:pPr>
        <w:rPr>
          <w:rFonts w:ascii="Aptos" w:hAnsi="Aptos"/>
          <w:b/>
          <w:bCs/>
          <w:sz w:val="24"/>
          <w:szCs w:val="24"/>
        </w:rPr>
      </w:pPr>
      <w:r w:rsidRPr="009A5007">
        <w:rPr>
          <w:rFonts w:ascii="Aptos" w:hAnsi="Aptos"/>
          <w:b/>
          <w:bCs/>
          <w:sz w:val="24"/>
          <w:szCs w:val="24"/>
        </w:rPr>
        <w:t>10. Ước Lượng Thời Gian (Implementation Timeline - 1 tháng)</w:t>
      </w:r>
    </w:p>
    <w:tbl>
      <w:tblPr>
        <w:tblStyle w:val="GridTable5Dark-Accent5"/>
        <w:tblW w:w="0" w:type="auto"/>
        <w:tblInd w:w="-882" w:type="dxa"/>
        <w:tblLook w:val="04A0" w:firstRow="1" w:lastRow="0" w:firstColumn="1" w:lastColumn="0" w:noHBand="0" w:noVBand="1"/>
      </w:tblPr>
      <w:tblGrid>
        <w:gridCol w:w="2093"/>
        <w:gridCol w:w="3536"/>
        <w:gridCol w:w="1288"/>
        <w:gridCol w:w="2821"/>
      </w:tblGrid>
      <w:tr w:rsidR="002D17DE" w:rsidRPr="009A5007" w14:paraId="78EAC3DB" w14:textId="77777777" w:rsidTr="0019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37AFCEBE" w14:textId="77777777" w:rsidR="009A5007" w:rsidRPr="009A5007" w:rsidRDefault="009A5007" w:rsidP="0019196E">
            <w:pPr>
              <w:spacing w:after="200" w:line="276" w:lineRule="auto"/>
              <w:jc w:val="center"/>
              <w:rPr>
                <w:rFonts w:ascii="Aptos" w:hAnsi="Aptos"/>
                <w:sz w:val="24"/>
                <w:szCs w:val="24"/>
              </w:rPr>
            </w:pPr>
            <w:r w:rsidRPr="009A5007">
              <w:rPr>
                <w:rFonts w:ascii="Aptos" w:hAnsi="Aptos"/>
                <w:sz w:val="24"/>
                <w:szCs w:val="24"/>
              </w:rPr>
              <w:t>Giai đoạn</w:t>
            </w:r>
          </w:p>
        </w:tc>
        <w:tc>
          <w:tcPr>
            <w:tcW w:w="0" w:type="auto"/>
            <w:hideMark/>
          </w:tcPr>
          <w:p w14:paraId="6E9B18AD"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Công việc chính</w:t>
            </w:r>
          </w:p>
        </w:tc>
        <w:tc>
          <w:tcPr>
            <w:tcW w:w="0" w:type="auto"/>
            <w:hideMark/>
          </w:tcPr>
          <w:p w14:paraId="4F0E93E4"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Thời gian</w:t>
            </w:r>
          </w:p>
        </w:tc>
        <w:tc>
          <w:tcPr>
            <w:tcW w:w="0" w:type="auto"/>
            <w:hideMark/>
          </w:tcPr>
          <w:p w14:paraId="7D4C7328"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Deliverable</w:t>
            </w:r>
          </w:p>
        </w:tc>
      </w:tr>
      <w:tr w:rsidR="002D17DE" w:rsidRPr="009A5007" w14:paraId="58448A68"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6168B25A"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Week 1</w:t>
            </w:r>
          </w:p>
        </w:tc>
        <w:tc>
          <w:tcPr>
            <w:tcW w:w="0" w:type="auto"/>
            <w:hideMark/>
          </w:tcPr>
          <w:p w14:paraId="088F020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Thiết kế &amp; Setup</w:t>
            </w:r>
          </w:p>
        </w:tc>
        <w:tc>
          <w:tcPr>
            <w:tcW w:w="0" w:type="auto"/>
            <w:hideMark/>
          </w:tcPr>
          <w:p w14:paraId="714DD6D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4-6 ngày</w:t>
            </w:r>
          </w:p>
        </w:tc>
        <w:tc>
          <w:tcPr>
            <w:tcW w:w="0" w:type="auto"/>
            <w:hideMark/>
          </w:tcPr>
          <w:p w14:paraId="5238634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UI mockups, Project setup</w:t>
            </w:r>
          </w:p>
        </w:tc>
      </w:tr>
      <w:tr w:rsidR="002D17DE" w:rsidRPr="009A5007" w14:paraId="6EB6E972"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587E90CB" w14:textId="77777777" w:rsidR="009A5007" w:rsidRPr="009A5007" w:rsidRDefault="009A5007" w:rsidP="009A5007">
            <w:pPr>
              <w:spacing w:after="200" w:line="276" w:lineRule="auto"/>
              <w:rPr>
                <w:rFonts w:ascii="Aptos" w:hAnsi="Aptos"/>
                <w:sz w:val="24"/>
                <w:szCs w:val="24"/>
              </w:rPr>
            </w:pPr>
          </w:p>
        </w:tc>
        <w:tc>
          <w:tcPr>
            <w:tcW w:w="0" w:type="auto"/>
            <w:hideMark/>
          </w:tcPr>
          <w:p w14:paraId="0A85B3DC" w14:textId="24AD939B"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Thiết kế UI/UX</w:t>
            </w:r>
          </w:p>
        </w:tc>
        <w:tc>
          <w:tcPr>
            <w:tcW w:w="0" w:type="auto"/>
            <w:hideMark/>
          </w:tcPr>
          <w:p w14:paraId="4651B8EB"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482FD97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5197C82D"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7A26A93B" w14:textId="77777777" w:rsidR="009A5007" w:rsidRPr="009A5007" w:rsidRDefault="009A5007" w:rsidP="009A5007">
            <w:pPr>
              <w:spacing w:after="200" w:line="276" w:lineRule="auto"/>
              <w:rPr>
                <w:rFonts w:ascii="Aptos" w:hAnsi="Aptos"/>
                <w:sz w:val="24"/>
                <w:szCs w:val="24"/>
              </w:rPr>
            </w:pPr>
          </w:p>
        </w:tc>
        <w:tc>
          <w:tcPr>
            <w:tcW w:w="0" w:type="auto"/>
            <w:hideMark/>
          </w:tcPr>
          <w:p w14:paraId="38372F2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Setup Next.js + TypeScript</w:t>
            </w:r>
          </w:p>
        </w:tc>
        <w:tc>
          <w:tcPr>
            <w:tcW w:w="0" w:type="auto"/>
            <w:hideMark/>
          </w:tcPr>
          <w:p w14:paraId="3818A23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2414EB68"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5F5A8840"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46E7468E" w14:textId="77777777" w:rsidR="009A5007" w:rsidRPr="009A5007" w:rsidRDefault="009A5007" w:rsidP="009A5007">
            <w:pPr>
              <w:spacing w:after="200" w:line="276" w:lineRule="auto"/>
              <w:rPr>
                <w:rFonts w:ascii="Aptos" w:hAnsi="Aptos"/>
                <w:sz w:val="24"/>
                <w:szCs w:val="24"/>
              </w:rPr>
            </w:pPr>
          </w:p>
        </w:tc>
        <w:tc>
          <w:tcPr>
            <w:tcW w:w="0" w:type="auto"/>
            <w:hideMark/>
          </w:tcPr>
          <w:p w14:paraId="318A981E"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Cấu hình Tailwind + shadcn/ui</w:t>
            </w:r>
          </w:p>
        </w:tc>
        <w:tc>
          <w:tcPr>
            <w:tcW w:w="0" w:type="auto"/>
            <w:hideMark/>
          </w:tcPr>
          <w:p w14:paraId="2CFA8B45"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22BD9DC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1932F066"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2F29D87E"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Week 2-3</w:t>
            </w:r>
          </w:p>
        </w:tc>
        <w:tc>
          <w:tcPr>
            <w:tcW w:w="0" w:type="auto"/>
            <w:hideMark/>
          </w:tcPr>
          <w:p w14:paraId="73631A0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b/>
                <w:bCs/>
                <w:sz w:val="24"/>
                <w:szCs w:val="24"/>
              </w:rPr>
              <w:t>Core Development</w:t>
            </w:r>
          </w:p>
        </w:tc>
        <w:tc>
          <w:tcPr>
            <w:tcW w:w="0" w:type="auto"/>
            <w:hideMark/>
          </w:tcPr>
          <w:p w14:paraId="3BEBABC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12-15 ngày</w:t>
            </w:r>
          </w:p>
        </w:tc>
        <w:tc>
          <w:tcPr>
            <w:tcW w:w="0" w:type="auto"/>
            <w:hideMark/>
          </w:tcPr>
          <w:p w14:paraId="5B2AEF80"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Functional app</w:t>
            </w:r>
          </w:p>
        </w:tc>
      </w:tr>
      <w:tr w:rsidR="002D17DE" w:rsidRPr="009A5007" w14:paraId="2EE65942"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523D25F0" w14:textId="77777777" w:rsidR="009A5007" w:rsidRPr="009A5007" w:rsidRDefault="009A5007" w:rsidP="009A5007">
            <w:pPr>
              <w:spacing w:after="200" w:line="276" w:lineRule="auto"/>
              <w:rPr>
                <w:rFonts w:ascii="Aptos" w:hAnsi="Aptos"/>
                <w:sz w:val="24"/>
                <w:szCs w:val="24"/>
              </w:rPr>
            </w:pPr>
          </w:p>
        </w:tc>
        <w:tc>
          <w:tcPr>
            <w:tcW w:w="0" w:type="auto"/>
            <w:hideMark/>
          </w:tcPr>
          <w:p w14:paraId="0EE53A7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Xây dựng authentication system</w:t>
            </w:r>
          </w:p>
        </w:tc>
        <w:tc>
          <w:tcPr>
            <w:tcW w:w="0" w:type="auto"/>
            <w:hideMark/>
          </w:tcPr>
          <w:p w14:paraId="0B00854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2E05C86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6CB7893E"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55FB0F25" w14:textId="77777777" w:rsidR="009A5007" w:rsidRPr="009A5007" w:rsidRDefault="009A5007" w:rsidP="009A5007">
            <w:pPr>
              <w:spacing w:after="200" w:line="276" w:lineRule="auto"/>
              <w:rPr>
                <w:rFonts w:ascii="Aptos" w:hAnsi="Aptos"/>
                <w:sz w:val="24"/>
                <w:szCs w:val="24"/>
              </w:rPr>
            </w:pPr>
          </w:p>
        </w:tc>
        <w:tc>
          <w:tcPr>
            <w:tcW w:w="0" w:type="auto"/>
            <w:hideMark/>
          </w:tcPr>
          <w:p w14:paraId="1B80D3F0"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Tích hợp TMDB API</w:t>
            </w:r>
          </w:p>
        </w:tc>
        <w:tc>
          <w:tcPr>
            <w:tcW w:w="0" w:type="auto"/>
            <w:hideMark/>
          </w:tcPr>
          <w:p w14:paraId="384F5B54"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576F87B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57D7C9A2"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58190E14" w14:textId="77777777" w:rsidR="009A5007" w:rsidRPr="009A5007" w:rsidRDefault="009A5007" w:rsidP="009A5007">
            <w:pPr>
              <w:spacing w:after="200" w:line="276" w:lineRule="auto"/>
              <w:rPr>
                <w:rFonts w:ascii="Aptos" w:hAnsi="Aptos"/>
                <w:sz w:val="24"/>
                <w:szCs w:val="24"/>
              </w:rPr>
            </w:pPr>
          </w:p>
        </w:tc>
        <w:tc>
          <w:tcPr>
            <w:tcW w:w="0" w:type="auto"/>
            <w:hideMark/>
          </w:tcPr>
          <w:p w14:paraId="543DE729"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Phát triển tính năng chính</w:t>
            </w:r>
          </w:p>
        </w:tc>
        <w:tc>
          <w:tcPr>
            <w:tcW w:w="0" w:type="auto"/>
            <w:hideMark/>
          </w:tcPr>
          <w:p w14:paraId="65D9FE3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76F95FA9"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06EA7494"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0C5F33C8" w14:textId="77777777" w:rsidR="009A5007" w:rsidRPr="009A5007" w:rsidRDefault="009A5007" w:rsidP="009A5007">
            <w:pPr>
              <w:spacing w:after="200" w:line="276" w:lineRule="auto"/>
              <w:rPr>
                <w:rFonts w:ascii="Aptos" w:hAnsi="Aptos"/>
                <w:sz w:val="24"/>
                <w:szCs w:val="24"/>
              </w:rPr>
            </w:pPr>
          </w:p>
        </w:tc>
        <w:tc>
          <w:tcPr>
            <w:tcW w:w="0" w:type="auto"/>
            <w:hideMark/>
          </w:tcPr>
          <w:p w14:paraId="3B5230A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Xây dựng database schema</w:t>
            </w:r>
          </w:p>
        </w:tc>
        <w:tc>
          <w:tcPr>
            <w:tcW w:w="0" w:type="auto"/>
            <w:hideMark/>
          </w:tcPr>
          <w:p w14:paraId="5B21954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3269262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4700675F"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6B86F847"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Week 3-4</w:t>
            </w:r>
          </w:p>
        </w:tc>
        <w:tc>
          <w:tcPr>
            <w:tcW w:w="0" w:type="auto"/>
            <w:hideMark/>
          </w:tcPr>
          <w:p w14:paraId="33EFA392"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Advanced Features</w:t>
            </w:r>
          </w:p>
        </w:tc>
        <w:tc>
          <w:tcPr>
            <w:tcW w:w="0" w:type="auto"/>
            <w:hideMark/>
          </w:tcPr>
          <w:p w14:paraId="0B62E18C"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6-7 ngày</w:t>
            </w:r>
          </w:p>
        </w:tc>
        <w:tc>
          <w:tcPr>
            <w:tcW w:w="0" w:type="auto"/>
            <w:hideMark/>
          </w:tcPr>
          <w:p w14:paraId="6B73729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Complete features</w:t>
            </w:r>
          </w:p>
        </w:tc>
      </w:tr>
      <w:tr w:rsidR="002D17DE" w:rsidRPr="009A5007" w14:paraId="4306DDC7"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758A70DD" w14:textId="77777777" w:rsidR="009A5007" w:rsidRPr="009A5007" w:rsidRDefault="009A5007" w:rsidP="009A5007">
            <w:pPr>
              <w:spacing w:after="200" w:line="276" w:lineRule="auto"/>
              <w:rPr>
                <w:rFonts w:ascii="Aptos" w:hAnsi="Aptos"/>
                <w:sz w:val="24"/>
                <w:szCs w:val="24"/>
              </w:rPr>
            </w:pPr>
          </w:p>
        </w:tc>
        <w:tc>
          <w:tcPr>
            <w:tcW w:w="0" w:type="auto"/>
            <w:hideMark/>
          </w:tcPr>
          <w:p w14:paraId="5B18C7D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Watchlist &amp; rating system</w:t>
            </w:r>
          </w:p>
        </w:tc>
        <w:tc>
          <w:tcPr>
            <w:tcW w:w="0" w:type="auto"/>
            <w:hideMark/>
          </w:tcPr>
          <w:p w14:paraId="60B68EBD"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568EE57D"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1F6CF8C5"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7976EE4F" w14:textId="77777777" w:rsidR="009A5007" w:rsidRPr="009A5007" w:rsidRDefault="009A5007" w:rsidP="009A5007">
            <w:pPr>
              <w:spacing w:after="200" w:line="276" w:lineRule="auto"/>
              <w:rPr>
                <w:rFonts w:ascii="Aptos" w:hAnsi="Aptos"/>
                <w:sz w:val="24"/>
                <w:szCs w:val="24"/>
              </w:rPr>
            </w:pPr>
          </w:p>
        </w:tc>
        <w:tc>
          <w:tcPr>
            <w:tcW w:w="0" w:type="auto"/>
            <w:hideMark/>
          </w:tcPr>
          <w:p w14:paraId="62A156CA"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Comments &amp; recommendations</w:t>
            </w:r>
          </w:p>
        </w:tc>
        <w:tc>
          <w:tcPr>
            <w:tcW w:w="0" w:type="auto"/>
            <w:hideMark/>
          </w:tcPr>
          <w:p w14:paraId="628B7A9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1BEAF2B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1EA433F1"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32906533" w14:textId="77777777" w:rsidR="009A5007" w:rsidRPr="009A5007" w:rsidRDefault="009A5007" w:rsidP="009A5007">
            <w:pPr>
              <w:spacing w:after="200" w:line="276" w:lineRule="auto"/>
              <w:rPr>
                <w:rFonts w:ascii="Aptos" w:hAnsi="Aptos"/>
                <w:sz w:val="24"/>
                <w:szCs w:val="24"/>
              </w:rPr>
            </w:pPr>
          </w:p>
        </w:tc>
        <w:tc>
          <w:tcPr>
            <w:tcW w:w="0" w:type="auto"/>
            <w:hideMark/>
          </w:tcPr>
          <w:p w14:paraId="688721E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Search &amp; filtering</w:t>
            </w:r>
          </w:p>
        </w:tc>
        <w:tc>
          <w:tcPr>
            <w:tcW w:w="0" w:type="auto"/>
            <w:hideMark/>
          </w:tcPr>
          <w:p w14:paraId="232B921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5990AF5C"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73634AEE"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1C695E06"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Week 4</w:t>
            </w:r>
          </w:p>
        </w:tc>
        <w:tc>
          <w:tcPr>
            <w:tcW w:w="0" w:type="auto"/>
            <w:hideMark/>
          </w:tcPr>
          <w:p w14:paraId="1148CBDF"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Admin &amp; Polish</w:t>
            </w:r>
          </w:p>
        </w:tc>
        <w:tc>
          <w:tcPr>
            <w:tcW w:w="0" w:type="auto"/>
            <w:hideMark/>
          </w:tcPr>
          <w:p w14:paraId="30C1ECA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3-4 ngày</w:t>
            </w:r>
          </w:p>
        </w:tc>
        <w:tc>
          <w:tcPr>
            <w:tcW w:w="0" w:type="auto"/>
            <w:hideMark/>
          </w:tcPr>
          <w:p w14:paraId="1A9F7BF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Admin panel</w:t>
            </w:r>
          </w:p>
        </w:tc>
      </w:tr>
      <w:tr w:rsidR="002D17DE" w:rsidRPr="009A5007" w14:paraId="31A7FE89"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433E8000" w14:textId="77777777" w:rsidR="009A5007" w:rsidRPr="009A5007" w:rsidRDefault="009A5007" w:rsidP="009A5007">
            <w:pPr>
              <w:spacing w:after="200" w:line="276" w:lineRule="auto"/>
              <w:rPr>
                <w:rFonts w:ascii="Aptos" w:hAnsi="Aptos"/>
                <w:sz w:val="24"/>
                <w:szCs w:val="24"/>
              </w:rPr>
            </w:pPr>
          </w:p>
        </w:tc>
        <w:tc>
          <w:tcPr>
            <w:tcW w:w="0" w:type="auto"/>
            <w:hideMark/>
          </w:tcPr>
          <w:p w14:paraId="4FC15D6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Admin dashboard</w:t>
            </w:r>
          </w:p>
        </w:tc>
        <w:tc>
          <w:tcPr>
            <w:tcW w:w="0" w:type="auto"/>
            <w:hideMark/>
          </w:tcPr>
          <w:p w14:paraId="482A5892"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1B94AC70"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109EA2CF"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14DC89F1" w14:textId="77777777" w:rsidR="009A5007" w:rsidRPr="009A5007" w:rsidRDefault="009A5007" w:rsidP="009A5007">
            <w:pPr>
              <w:spacing w:after="200" w:line="276" w:lineRule="auto"/>
              <w:rPr>
                <w:rFonts w:ascii="Aptos" w:hAnsi="Aptos"/>
                <w:sz w:val="24"/>
                <w:szCs w:val="24"/>
              </w:rPr>
            </w:pPr>
          </w:p>
        </w:tc>
        <w:tc>
          <w:tcPr>
            <w:tcW w:w="0" w:type="auto"/>
            <w:hideMark/>
          </w:tcPr>
          <w:p w14:paraId="6BA4908E"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User management</w:t>
            </w:r>
          </w:p>
        </w:tc>
        <w:tc>
          <w:tcPr>
            <w:tcW w:w="0" w:type="auto"/>
            <w:hideMark/>
          </w:tcPr>
          <w:p w14:paraId="234A85A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7CF6516C"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09294B35"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30D89B5E" w14:textId="77777777" w:rsidR="009A5007" w:rsidRPr="009A5007" w:rsidRDefault="009A5007" w:rsidP="009A5007">
            <w:pPr>
              <w:spacing w:after="200" w:line="276" w:lineRule="auto"/>
              <w:rPr>
                <w:rFonts w:ascii="Aptos" w:hAnsi="Aptos"/>
                <w:sz w:val="24"/>
                <w:szCs w:val="24"/>
              </w:rPr>
            </w:pPr>
          </w:p>
        </w:tc>
        <w:tc>
          <w:tcPr>
            <w:tcW w:w="0" w:type="auto"/>
            <w:hideMark/>
          </w:tcPr>
          <w:p w14:paraId="00CD398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Role-based permissions</w:t>
            </w:r>
          </w:p>
        </w:tc>
        <w:tc>
          <w:tcPr>
            <w:tcW w:w="0" w:type="auto"/>
            <w:hideMark/>
          </w:tcPr>
          <w:p w14:paraId="5C246B05"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7C2A987F"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77DA4EFA"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1036E887"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Final</w:t>
            </w:r>
          </w:p>
        </w:tc>
        <w:tc>
          <w:tcPr>
            <w:tcW w:w="0" w:type="auto"/>
            <w:hideMark/>
          </w:tcPr>
          <w:p w14:paraId="25834655"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b/>
                <w:bCs/>
                <w:sz w:val="24"/>
                <w:szCs w:val="24"/>
              </w:rPr>
              <w:t>Testing &amp; Deploy</w:t>
            </w:r>
          </w:p>
        </w:tc>
        <w:tc>
          <w:tcPr>
            <w:tcW w:w="0" w:type="auto"/>
            <w:hideMark/>
          </w:tcPr>
          <w:p w14:paraId="382DE2B4"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3-4 ngày</w:t>
            </w:r>
          </w:p>
        </w:tc>
        <w:tc>
          <w:tcPr>
            <w:tcW w:w="0" w:type="auto"/>
            <w:hideMark/>
          </w:tcPr>
          <w:p w14:paraId="535ED33B"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Production ready</w:t>
            </w:r>
          </w:p>
        </w:tc>
      </w:tr>
      <w:tr w:rsidR="002D17DE" w:rsidRPr="009A5007" w14:paraId="65FD0D8E"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0D14D724" w14:textId="77777777" w:rsidR="009A5007" w:rsidRPr="009A5007" w:rsidRDefault="009A5007" w:rsidP="009A5007">
            <w:pPr>
              <w:spacing w:after="200" w:line="276" w:lineRule="auto"/>
              <w:rPr>
                <w:rFonts w:ascii="Aptos" w:hAnsi="Aptos"/>
                <w:sz w:val="24"/>
                <w:szCs w:val="24"/>
              </w:rPr>
            </w:pPr>
          </w:p>
        </w:tc>
        <w:tc>
          <w:tcPr>
            <w:tcW w:w="0" w:type="auto"/>
            <w:hideMark/>
          </w:tcPr>
          <w:p w14:paraId="738E3F8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Testing và bug fixes</w:t>
            </w:r>
          </w:p>
        </w:tc>
        <w:tc>
          <w:tcPr>
            <w:tcW w:w="0" w:type="auto"/>
            <w:hideMark/>
          </w:tcPr>
          <w:p w14:paraId="33288B91"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357F0C06"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r w:rsidR="002D17DE" w:rsidRPr="009A5007" w14:paraId="649020B0" w14:textId="77777777" w:rsidTr="002D17DE">
        <w:tc>
          <w:tcPr>
            <w:cnfStyle w:val="001000000000" w:firstRow="0" w:lastRow="0" w:firstColumn="1" w:lastColumn="0" w:oddVBand="0" w:evenVBand="0" w:oddHBand="0" w:evenHBand="0" w:firstRowFirstColumn="0" w:firstRowLastColumn="0" w:lastRowFirstColumn="0" w:lastRowLastColumn="0"/>
            <w:tcW w:w="2093" w:type="dxa"/>
            <w:hideMark/>
          </w:tcPr>
          <w:p w14:paraId="37FDF673" w14:textId="77777777" w:rsidR="009A5007" w:rsidRPr="009A5007" w:rsidRDefault="009A5007" w:rsidP="009A5007">
            <w:pPr>
              <w:spacing w:after="200" w:line="276" w:lineRule="auto"/>
              <w:rPr>
                <w:rFonts w:ascii="Aptos" w:hAnsi="Aptos"/>
                <w:sz w:val="24"/>
                <w:szCs w:val="24"/>
              </w:rPr>
            </w:pPr>
          </w:p>
        </w:tc>
        <w:tc>
          <w:tcPr>
            <w:tcW w:w="0" w:type="auto"/>
            <w:hideMark/>
          </w:tcPr>
          <w:p w14:paraId="24E468E7"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 Performance optimization</w:t>
            </w:r>
          </w:p>
        </w:tc>
        <w:tc>
          <w:tcPr>
            <w:tcW w:w="0" w:type="auto"/>
            <w:hideMark/>
          </w:tcPr>
          <w:p w14:paraId="69993890"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c>
          <w:tcPr>
            <w:tcW w:w="0" w:type="auto"/>
            <w:hideMark/>
          </w:tcPr>
          <w:p w14:paraId="361BD391"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p>
        </w:tc>
      </w:tr>
      <w:tr w:rsidR="002D17DE" w:rsidRPr="009A5007" w14:paraId="1B4E6DB4" w14:textId="77777777" w:rsidTr="002D1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14:paraId="0842F6ED" w14:textId="77777777" w:rsidR="009A5007" w:rsidRPr="009A5007" w:rsidRDefault="009A5007" w:rsidP="009A5007">
            <w:pPr>
              <w:spacing w:after="200" w:line="276" w:lineRule="auto"/>
              <w:rPr>
                <w:rFonts w:ascii="Aptos" w:hAnsi="Aptos"/>
                <w:sz w:val="24"/>
                <w:szCs w:val="24"/>
              </w:rPr>
            </w:pPr>
          </w:p>
        </w:tc>
        <w:tc>
          <w:tcPr>
            <w:tcW w:w="0" w:type="auto"/>
            <w:hideMark/>
          </w:tcPr>
          <w:p w14:paraId="0C07A6A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 Deployment và handover</w:t>
            </w:r>
          </w:p>
        </w:tc>
        <w:tc>
          <w:tcPr>
            <w:tcW w:w="0" w:type="auto"/>
            <w:hideMark/>
          </w:tcPr>
          <w:p w14:paraId="1C915C97"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c>
          <w:tcPr>
            <w:tcW w:w="0" w:type="auto"/>
            <w:hideMark/>
          </w:tcPr>
          <w:p w14:paraId="0F99D35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p>
        </w:tc>
      </w:tr>
    </w:tbl>
    <w:p w14:paraId="2AD360D8" w14:textId="77777777" w:rsidR="009A5007" w:rsidRPr="009A5007" w:rsidRDefault="00000000" w:rsidP="009A5007">
      <w:pPr>
        <w:rPr>
          <w:rFonts w:ascii="Aptos" w:hAnsi="Aptos"/>
          <w:sz w:val="24"/>
          <w:szCs w:val="24"/>
        </w:rPr>
      </w:pPr>
      <w:r>
        <w:rPr>
          <w:rFonts w:ascii="Aptos" w:hAnsi="Aptos"/>
          <w:sz w:val="24"/>
          <w:szCs w:val="24"/>
        </w:rPr>
        <w:pict w14:anchorId="144EDD77">
          <v:rect id="_x0000_i1035" style="width:0;height:1.5pt" o:hralign="center" o:hrstd="t" o:hr="t" fillcolor="#a0a0a0" stroked="f"/>
        </w:pict>
      </w:r>
    </w:p>
    <w:p w14:paraId="0A36F8C4" w14:textId="77777777" w:rsidR="009A5007" w:rsidRPr="009A5007" w:rsidRDefault="009A5007" w:rsidP="009A5007">
      <w:pPr>
        <w:rPr>
          <w:rFonts w:ascii="Aptos" w:hAnsi="Aptos"/>
          <w:b/>
          <w:bCs/>
          <w:sz w:val="24"/>
          <w:szCs w:val="24"/>
        </w:rPr>
      </w:pPr>
      <w:r w:rsidRPr="009A5007">
        <w:rPr>
          <w:rFonts w:ascii="Aptos" w:hAnsi="Aptos"/>
          <w:b/>
          <w:bCs/>
          <w:sz w:val="24"/>
          <w:szCs w:val="24"/>
        </w:rPr>
        <w:t>11. Quản Lý Rủi Ro (Risk Management)</w:t>
      </w:r>
    </w:p>
    <w:tbl>
      <w:tblPr>
        <w:tblStyle w:val="GridTable4-Accent5"/>
        <w:tblW w:w="0" w:type="auto"/>
        <w:tblLook w:val="04A0" w:firstRow="1" w:lastRow="0" w:firstColumn="1" w:lastColumn="0" w:noHBand="0" w:noVBand="1"/>
      </w:tblPr>
      <w:tblGrid>
        <w:gridCol w:w="2826"/>
        <w:gridCol w:w="1512"/>
        <w:gridCol w:w="1530"/>
        <w:gridCol w:w="2988"/>
      </w:tblGrid>
      <w:tr w:rsidR="0019196E" w:rsidRPr="009A5007" w14:paraId="4CBD7288" w14:textId="77777777" w:rsidTr="00191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F236D0" w14:textId="77777777" w:rsidR="009A5007" w:rsidRPr="009A5007" w:rsidRDefault="009A5007" w:rsidP="0019196E">
            <w:pPr>
              <w:spacing w:after="200" w:line="276" w:lineRule="auto"/>
              <w:jc w:val="center"/>
              <w:rPr>
                <w:rFonts w:ascii="Aptos" w:hAnsi="Aptos"/>
                <w:sz w:val="24"/>
                <w:szCs w:val="24"/>
              </w:rPr>
            </w:pPr>
            <w:r w:rsidRPr="009A5007">
              <w:rPr>
                <w:rFonts w:ascii="Aptos" w:hAnsi="Aptos"/>
                <w:sz w:val="24"/>
                <w:szCs w:val="24"/>
              </w:rPr>
              <w:lastRenderedPageBreak/>
              <w:t>Rủi ro</w:t>
            </w:r>
          </w:p>
        </w:tc>
        <w:tc>
          <w:tcPr>
            <w:tcW w:w="1512" w:type="dxa"/>
            <w:hideMark/>
          </w:tcPr>
          <w:p w14:paraId="5C2DD1EE"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Mức độ</w:t>
            </w:r>
          </w:p>
        </w:tc>
        <w:tc>
          <w:tcPr>
            <w:tcW w:w="1530" w:type="dxa"/>
            <w:hideMark/>
          </w:tcPr>
          <w:p w14:paraId="64DB87C7"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Ảnh hưởng</w:t>
            </w:r>
          </w:p>
        </w:tc>
        <w:tc>
          <w:tcPr>
            <w:tcW w:w="2988" w:type="dxa"/>
            <w:hideMark/>
          </w:tcPr>
          <w:p w14:paraId="54F4C1D9" w14:textId="77777777" w:rsidR="009A5007" w:rsidRPr="009A5007" w:rsidRDefault="009A5007" w:rsidP="0019196E">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Giải pháp</w:t>
            </w:r>
          </w:p>
        </w:tc>
      </w:tr>
      <w:tr w:rsidR="009A5007" w:rsidRPr="009A5007" w14:paraId="49C5E0A7"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DF96F0"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TMDB API rate limit</w:t>
            </w:r>
          </w:p>
        </w:tc>
        <w:tc>
          <w:tcPr>
            <w:tcW w:w="1512" w:type="dxa"/>
            <w:hideMark/>
          </w:tcPr>
          <w:p w14:paraId="0EAE2C43"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Cao</w:t>
            </w:r>
          </w:p>
        </w:tc>
        <w:tc>
          <w:tcPr>
            <w:tcW w:w="1530" w:type="dxa"/>
            <w:hideMark/>
          </w:tcPr>
          <w:p w14:paraId="4AE4CD39"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Cao</w:t>
            </w:r>
          </w:p>
        </w:tc>
        <w:tc>
          <w:tcPr>
            <w:tcW w:w="2988" w:type="dxa"/>
            <w:hideMark/>
          </w:tcPr>
          <w:p w14:paraId="46A1D71A"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Implement caching, retry logic</w:t>
            </w:r>
          </w:p>
        </w:tc>
      </w:tr>
      <w:tr w:rsidR="009A5007" w:rsidRPr="009A5007" w14:paraId="6666DDA2" w14:textId="77777777" w:rsidTr="0019196E">
        <w:tc>
          <w:tcPr>
            <w:cnfStyle w:val="001000000000" w:firstRow="0" w:lastRow="0" w:firstColumn="1" w:lastColumn="0" w:oddVBand="0" w:evenVBand="0" w:oddHBand="0" w:evenHBand="0" w:firstRowFirstColumn="0" w:firstRowLastColumn="0" w:lastRowFirstColumn="0" w:lastRowLastColumn="0"/>
            <w:tcW w:w="0" w:type="auto"/>
            <w:hideMark/>
          </w:tcPr>
          <w:p w14:paraId="47484933"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Authentication issues</w:t>
            </w:r>
          </w:p>
        </w:tc>
        <w:tc>
          <w:tcPr>
            <w:tcW w:w="1512" w:type="dxa"/>
            <w:hideMark/>
          </w:tcPr>
          <w:p w14:paraId="3B2CFDE6"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Trung bình</w:t>
            </w:r>
          </w:p>
        </w:tc>
        <w:tc>
          <w:tcPr>
            <w:tcW w:w="1530" w:type="dxa"/>
            <w:hideMark/>
          </w:tcPr>
          <w:p w14:paraId="48152843"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Cao</w:t>
            </w:r>
          </w:p>
        </w:tc>
        <w:tc>
          <w:tcPr>
            <w:tcW w:w="2988" w:type="dxa"/>
            <w:hideMark/>
          </w:tcPr>
          <w:p w14:paraId="6EB665A8"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Backup với multiple providers</w:t>
            </w:r>
          </w:p>
        </w:tc>
      </w:tr>
      <w:tr w:rsidR="009A5007" w:rsidRPr="009A5007" w14:paraId="420282AC" w14:textId="77777777" w:rsidTr="00191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517695"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Performance problems</w:t>
            </w:r>
          </w:p>
        </w:tc>
        <w:tc>
          <w:tcPr>
            <w:tcW w:w="1512" w:type="dxa"/>
            <w:hideMark/>
          </w:tcPr>
          <w:p w14:paraId="373EE6B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Trung bình</w:t>
            </w:r>
          </w:p>
        </w:tc>
        <w:tc>
          <w:tcPr>
            <w:tcW w:w="1530" w:type="dxa"/>
            <w:hideMark/>
          </w:tcPr>
          <w:p w14:paraId="03265B0B"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Trung bình</w:t>
            </w:r>
          </w:p>
        </w:tc>
        <w:tc>
          <w:tcPr>
            <w:tcW w:w="2988" w:type="dxa"/>
            <w:hideMark/>
          </w:tcPr>
          <w:p w14:paraId="717F76EE" w14:textId="77777777" w:rsidR="009A5007" w:rsidRPr="009A5007" w:rsidRDefault="009A5007" w:rsidP="009A5007">
            <w:pPr>
              <w:spacing w:after="200" w:line="276" w:lineRule="auto"/>
              <w:cnfStyle w:val="000000100000" w:firstRow="0" w:lastRow="0" w:firstColumn="0" w:lastColumn="0" w:oddVBand="0" w:evenVBand="0" w:oddHBand="1" w:evenHBand="0" w:firstRowFirstColumn="0" w:firstRowLastColumn="0" w:lastRowFirstColumn="0" w:lastRowLastColumn="0"/>
              <w:rPr>
                <w:rFonts w:ascii="Aptos" w:hAnsi="Aptos"/>
                <w:sz w:val="24"/>
                <w:szCs w:val="24"/>
              </w:rPr>
            </w:pPr>
            <w:r w:rsidRPr="009A5007">
              <w:rPr>
                <w:rFonts w:ascii="Aptos" w:hAnsi="Aptos"/>
                <w:sz w:val="24"/>
                <w:szCs w:val="24"/>
              </w:rPr>
              <w:t>Early optimization, monitoring</w:t>
            </w:r>
          </w:p>
        </w:tc>
      </w:tr>
      <w:tr w:rsidR="009A5007" w:rsidRPr="009A5007" w14:paraId="368AB04E" w14:textId="77777777" w:rsidTr="0019196E">
        <w:tc>
          <w:tcPr>
            <w:cnfStyle w:val="001000000000" w:firstRow="0" w:lastRow="0" w:firstColumn="1" w:lastColumn="0" w:oddVBand="0" w:evenVBand="0" w:oddHBand="0" w:evenHBand="0" w:firstRowFirstColumn="0" w:firstRowLastColumn="0" w:lastRowFirstColumn="0" w:lastRowLastColumn="0"/>
            <w:tcW w:w="0" w:type="auto"/>
            <w:hideMark/>
          </w:tcPr>
          <w:p w14:paraId="755BD4C7" w14:textId="77777777" w:rsidR="009A5007" w:rsidRPr="009A5007" w:rsidRDefault="009A5007" w:rsidP="009A5007">
            <w:pPr>
              <w:spacing w:after="200" w:line="276" w:lineRule="auto"/>
              <w:rPr>
                <w:rFonts w:ascii="Aptos" w:hAnsi="Aptos"/>
                <w:sz w:val="24"/>
                <w:szCs w:val="24"/>
              </w:rPr>
            </w:pPr>
            <w:r w:rsidRPr="009A5007">
              <w:rPr>
                <w:rFonts w:ascii="Aptos" w:hAnsi="Aptos"/>
                <w:sz w:val="24"/>
                <w:szCs w:val="24"/>
              </w:rPr>
              <w:t>Responsive design bugs</w:t>
            </w:r>
          </w:p>
        </w:tc>
        <w:tc>
          <w:tcPr>
            <w:tcW w:w="1512" w:type="dxa"/>
            <w:hideMark/>
          </w:tcPr>
          <w:p w14:paraId="5EFEBD65"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Thấp</w:t>
            </w:r>
          </w:p>
        </w:tc>
        <w:tc>
          <w:tcPr>
            <w:tcW w:w="1530" w:type="dxa"/>
            <w:hideMark/>
          </w:tcPr>
          <w:p w14:paraId="6DB4A321"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Trung bình</w:t>
            </w:r>
          </w:p>
        </w:tc>
        <w:tc>
          <w:tcPr>
            <w:tcW w:w="2988" w:type="dxa"/>
            <w:hideMark/>
          </w:tcPr>
          <w:p w14:paraId="45E32837" w14:textId="77777777" w:rsidR="009A5007" w:rsidRPr="009A5007" w:rsidRDefault="009A5007" w:rsidP="009A5007">
            <w:pPr>
              <w:spacing w:after="200" w:line="276" w:lineRule="auto"/>
              <w:cnfStyle w:val="000000000000" w:firstRow="0" w:lastRow="0" w:firstColumn="0" w:lastColumn="0" w:oddVBand="0" w:evenVBand="0" w:oddHBand="0" w:evenHBand="0" w:firstRowFirstColumn="0" w:firstRowLastColumn="0" w:lastRowFirstColumn="0" w:lastRowLastColumn="0"/>
              <w:rPr>
                <w:rFonts w:ascii="Aptos" w:hAnsi="Aptos"/>
                <w:sz w:val="24"/>
                <w:szCs w:val="24"/>
              </w:rPr>
            </w:pPr>
            <w:r w:rsidRPr="009A5007">
              <w:rPr>
                <w:rFonts w:ascii="Aptos" w:hAnsi="Aptos"/>
                <w:sz w:val="24"/>
                <w:szCs w:val="24"/>
              </w:rPr>
              <w:t>Regular cross-device testing</w:t>
            </w:r>
          </w:p>
        </w:tc>
      </w:tr>
    </w:tbl>
    <w:p w14:paraId="019A7083" w14:textId="77777777" w:rsidR="009A5007" w:rsidRPr="009A5007" w:rsidRDefault="00000000" w:rsidP="009A5007">
      <w:pPr>
        <w:rPr>
          <w:rFonts w:ascii="Aptos" w:hAnsi="Aptos"/>
          <w:sz w:val="24"/>
          <w:szCs w:val="24"/>
        </w:rPr>
      </w:pPr>
      <w:r>
        <w:rPr>
          <w:rFonts w:ascii="Aptos" w:hAnsi="Aptos"/>
          <w:sz w:val="24"/>
          <w:szCs w:val="24"/>
        </w:rPr>
        <w:pict w14:anchorId="3092CE56">
          <v:rect id="_x0000_i1036" style="width:0;height:1.5pt" o:hralign="center" o:hrstd="t" o:hr="t" fillcolor="#a0a0a0" stroked="f"/>
        </w:pict>
      </w:r>
    </w:p>
    <w:p w14:paraId="1CDB12B4" w14:textId="77777777" w:rsidR="009A5007" w:rsidRPr="009A5007" w:rsidRDefault="009A5007" w:rsidP="009A5007">
      <w:pPr>
        <w:rPr>
          <w:rFonts w:ascii="Aptos" w:hAnsi="Aptos"/>
          <w:b/>
          <w:bCs/>
          <w:sz w:val="24"/>
          <w:szCs w:val="24"/>
        </w:rPr>
      </w:pPr>
      <w:r w:rsidRPr="009A5007">
        <w:rPr>
          <w:rFonts w:ascii="Aptos" w:hAnsi="Aptos"/>
          <w:b/>
          <w:bCs/>
          <w:sz w:val="24"/>
          <w:szCs w:val="24"/>
        </w:rPr>
        <w:t>12. Tiêu Chí Thành Công (Success Criteria)</w:t>
      </w:r>
    </w:p>
    <w:p w14:paraId="1B695750" w14:textId="7C3B3EB6" w:rsidR="009A5007" w:rsidRPr="009A5007" w:rsidRDefault="009A5007" w:rsidP="009A5007">
      <w:pPr>
        <w:rPr>
          <w:rFonts w:ascii="Aptos" w:hAnsi="Aptos"/>
          <w:b/>
          <w:bCs/>
          <w:sz w:val="24"/>
          <w:szCs w:val="24"/>
        </w:rPr>
      </w:pPr>
      <w:r w:rsidRPr="009A5007">
        <w:rPr>
          <w:rFonts w:ascii="Aptos" w:hAnsi="Aptos"/>
          <w:b/>
          <w:bCs/>
          <w:sz w:val="24"/>
          <w:szCs w:val="24"/>
        </w:rPr>
        <w:t>Metrics</w:t>
      </w:r>
    </w:p>
    <w:p w14:paraId="334767D3" w14:textId="77777777" w:rsidR="009A5007" w:rsidRPr="009A5007" w:rsidRDefault="009A5007" w:rsidP="009A5007">
      <w:pPr>
        <w:numPr>
          <w:ilvl w:val="0"/>
          <w:numId w:val="50"/>
        </w:numPr>
        <w:rPr>
          <w:rFonts w:ascii="Aptos" w:hAnsi="Aptos"/>
          <w:sz w:val="24"/>
          <w:szCs w:val="24"/>
        </w:rPr>
      </w:pPr>
      <w:r w:rsidRPr="009A5007">
        <w:rPr>
          <w:rFonts w:ascii="Aptos" w:hAnsi="Aptos"/>
          <w:b/>
          <w:bCs/>
          <w:sz w:val="24"/>
          <w:szCs w:val="24"/>
        </w:rPr>
        <w:t>Performance:</w:t>
      </w:r>
      <w:r w:rsidRPr="009A5007">
        <w:rPr>
          <w:rFonts w:ascii="Aptos" w:hAnsi="Aptos"/>
          <w:sz w:val="24"/>
          <w:szCs w:val="24"/>
        </w:rPr>
        <w:t xml:space="preserve"> Trang tải trong &lt; 3 giây</w:t>
      </w:r>
    </w:p>
    <w:p w14:paraId="5566DDFC" w14:textId="77777777" w:rsidR="009A5007" w:rsidRPr="009A5007" w:rsidRDefault="009A5007" w:rsidP="009A5007">
      <w:pPr>
        <w:numPr>
          <w:ilvl w:val="0"/>
          <w:numId w:val="50"/>
        </w:numPr>
        <w:rPr>
          <w:rFonts w:ascii="Aptos" w:hAnsi="Aptos"/>
          <w:sz w:val="24"/>
          <w:szCs w:val="24"/>
        </w:rPr>
      </w:pPr>
      <w:r w:rsidRPr="009A5007">
        <w:rPr>
          <w:rFonts w:ascii="Aptos" w:hAnsi="Aptos"/>
          <w:b/>
          <w:bCs/>
          <w:sz w:val="24"/>
          <w:szCs w:val="24"/>
        </w:rPr>
        <w:t>Accessibility:</w:t>
      </w:r>
      <w:r w:rsidRPr="009A5007">
        <w:rPr>
          <w:rFonts w:ascii="Aptos" w:hAnsi="Aptos"/>
          <w:sz w:val="24"/>
          <w:szCs w:val="24"/>
        </w:rPr>
        <w:t xml:space="preserve"> WCAG 2.1 AA compliance cơ bản</w:t>
      </w:r>
    </w:p>
    <w:p w14:paraId="665EE3F3" w14:textId="77777777" w:rsidR="009A5007" w:rsidRPr="009A5007" w:rsidRDefault="009A5007" w:rsidP="009A5007">
      <w:pPr>
        <w:numPr>
          <w:ilvl w:val="0"/>
          <w:numId w:val="50"/>
        </w:numPr>
        <w:rPr>
          <w:rFonts w:ascii="Aptos" w:hAnsi="Aptos"/>
          <w:sz w:val="24"/>
          <w:szCs w:val="24"/>
        </w:rPr>
      </w:pPr>
      <w:r w:rsidRPr="009A5007">
        <w:rPr>
          <w:rFonts w:ascii="Aptos" w:hAnsi="Aptos"/>
          <w:b/>
          <w:bCs/>
          <w:sz w:val="24"/>
          <w:szCs w:val="24"/>
        </w:rPr>
        <w:t>Mobile:</w:t>
      </w:r>
      <w:r w:rsidRPr="009A5007">
        <w:rPr>
          <w:rFonts w:ascii="Aptos" w:hAnsi="Aptos"/>
          <w:sz w:val="24"/>
          <w:szCs w:val="24"/>
        </w:rPr>
        <w:t xml:space="preserve"> Hoạt động mượt mà trên thiết bị di động</w:t>
      </w:r>
    </w:p>
    <w:p w14:paraId="615BC9E0" w14:textId="77777777" w:rsidR="009A5007" w:rsidRPr="009A5007" w:rsidRDefault="009A5007" w:rsidP="009A5007">
      <w:pPr>
        <w:numPr>
          <w:ilvl w:val="0"/>
          <w:numId w:val="50"/>
        </w:numPr>
        <w:rPr>
          <w:rFonts w:ascii="Aptos" w:hAnsi="Aptos"/>
          <w:sz w:val="24"/>
          <w:szCs w:val="24"/>
        </w:rPr>
      </w:pPr>
      <w:r w:rsidRPr="009A5007">
        <w:rPr>
          <w:rFonts w:ascii="Aptos" w:hAnsi="Aptos"/>
          <w:b/>
          <w:bCs/>
          <w:sz w:val="24"/>
          <w:szCs w:val="24"/>
        </w:rPr>
        <w:t>Uptime:</w:t>
      </w:r>
      <w:r w:rsidRPr="009A5007">
        <w:rPr>
          <w:rFonts w:ascii="Aptos" w:hAnsi="Aptos"/>
          <w:sz w:val="24"/>
          <w:szCs w:val="24"/>
        </w:rPr>
        <w:t xml:space="preserve"> 99%+ availability sau deploy</w:t>
      </w:r>
    </w:p>
    <w:p w14:paraId="195C8619" w14:textId="07E1CCFF" w:rsidR="009A5007" w:rsidRPr="009A5007" w:rsidRDefault="009A5007" w:rsidP="009A5007">
      <w:pPr>
        <w:rPr>
          <w:rFonts w:ascii="Aptos" w:hAnsi="Aptos"/>
          <w:b/>
          <w:bCs/>
          <w:sz w:val="24"/>
          <w:szCs w:val="24"/>
        </w:rPr>
      </w:pPr>
      <w:r w:rsidRPr="009A5007">
        <w:rPr>
          <w:rFonts w:ascii="Aptos" w:hAnsi="Aptos"/>
          <w:b/>
          <w:bCs/>
          <w:sz w:val="24"/>
          <w:szCs w:val="24"/>
        </w:rPr>
        <w:t xml:space="preserve"> Acceptance Criteria</w:t>
      </w:r>
    </w:p>
    <w:p w14:paraId="0D9119E4"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User có thể đăng ký/đăng nhập thành công</w:t>
      </w:r>
    </w:p>
    <w:p w14:paraId="129B0B22"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Tìm kiếm và xem thông tin phim từ TMDB</w:t>
      </w:r>
    </w:p>
    <w:p w14:paraId="6106DFE1"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Tạo và quản lý watchlist cá nhân</w:t>
      </w:r>
    </w:p>
    <w:p w14:paraId="5FC7B458"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Admin có thể quản lý users và permissions</w:t>
      </w:r>
    </w:p>
    <w:p w14:paraId="0B5E8C9B" w14:textId="77777777" w:rsidR="009A5007" w:rsidRPr="009A5007" w:rsidRDefault="009A5007" w:rsidP="009A5007">
      <w:pPr>
        <w:numPr>
          <w:ilvl w:val="0"/>
          <w:numId w:val="51"/>
        </w:numPr>
        <w:rPr>
          <w:rFonts w:ascii="Aptos" w:hAnsi="Aptos"/>
          <w:sz w:val="24"/>
          <w:szCs w:val="24"/>
        </w:rPr>
      </w:pPr>
      <w:r w:rsidRPr="009A5007">
        <w:rPr>
          <w:rFonts w:ascii="Aptos" w:hAnsi="Aptos"/>
          <w:sz w:val="24"/>
          <w:szCs w:val="24"/>
        </w:rPr>
        <w:t>Giao diện responsive hoàn toàn</w:t>
      </w:r>
    </w:p>
    <w:p w14:paraId="4544DAB8" w14:textId="77777777" w:rsidR="009A5007" w:rsidRPr="009A5007" w:rsidRDefault="00000000" w:rsidP="009A5007">
      <w:pPr>
        <w:rPr>
          <w:rFonts w:ascii="Aptos" w:hAnsi="Aptos"/>
          <w:sz w:val="24"/>
          <w:szCs w:val="24"/>
        </w:rPr>
      </w:pPr>
      <w:r>
        <w:rPr>
          <w:rFonts w:ascii="Aptos" w:hAnsi="Aptos"/>
          <w:sz w:val="24"/>
          <w:szCs w:val="24"/>
        </w:rPr>
        <w:pict w14:anchorId="0B028440">
          <v:rect id="_x0000_i1037" style="width:0;height:1.5pt" o:hralign="center" o:hrstd="t" o:hr="t" fillcolor="#a0a0a0" stroked="f"/>
        </w:pict>
      </w:r>
    </w:p>
    <w:p w14:paraId="7D879876" w14:textId="77777777" w:rsidR="009A5007" w:rsidRPr="009A5007" w:rsidRDefault="009A5007" w:rsidP="009A5007">
      <w:pPr>
        <w:rPr>
          <w:rFonts w:ascii="Aptos" w:hAnsi="Aptos"/>
          <w:b/>
          <w:bCs/>
          <w:sz w:val="24"/>
          <w:szCs w:val="24"/>
        </w:rPr>
      </w:pPr>
      <w:r w:rsidRPr="009A5007">
        <w:rPr>
          <w:rFonts w:ascii="Aptos" w:hAnsi="Aptos"/>
          <w:b/>
          <w:bCs/>
          <w:sz w:val="24"/>
          <w:szCs w:val="24"/>
        </w:rPr>
        <w:t>13. Tài Liệu Tham Khảo (References)</w:t>
      </w:r>
    </w:p>
    <w:p w14:paraId="55F0DBFB" w14:textId="7C82164B" w:rsidR="009A5007" w:rsidRPr="009A5007" w:rsidRDefault="009A5007" w:rsidP="009A5007">
      <w:pPr>
        <w:rPr>
          <w:rFonts w:ascii="Aptos" w:hAnsi="Aptos"/>
          <w:b/>
          <w:bCs/>
          <w:sz w:val="24"/>
          <w:szCs w:val="24"/>
        </w:rPr>
      </w:pPr>
      <w:r w:rsidRPr="009A5007">
        <w:rPr>
          <w:rFonts w:ascii="Aptos" w:hAnsi="Aptos"/>
          <w:b/>
          <w:bCs/>
          <w:sz w:val="24"/>
          <w:szCs w:val="24"/>
        </w:rPr>
        <w:t xml:space="preserve"> API Documentation</w:t>
      </w:r>
    </w:p>
    <w:p w14:paraId="1434026E" w14:textId="77777777" w:rsidR="009A5007" w:rsidRPr="009A5007" w:rsidRDefault="009A5007" w:rsidP="009A5007">
      <w:pPr>
        <w:numPr>
          <w:ilvl w:val="0"/>
          <w:numId w:val="52"/>
        </w:numPr>
        <w:rPr>
          <w:rFonts w:ascii="Aptos" w:hAnsi="Aptos"/>
          <w:sz w:val="24"/>
          <w:szCs w:val="24"/>
        </w:rPr>
      </w:pPr>
      <w:hyperlink r:id="rId6" w:history="1">
        <w:r w:rsidRPr="009A5007">
          <w:rPr>
            <w:rStyle w:val="Hyperlink"/>
            <w:rFonts w:ascii="Aptos" w:hAnsi="Aptos"/>
            <w:sz w:val="24"/>
            <w:szCs w:val="24"/>
          </w:rPr>
          <w:t>TMDB API Documentation</w:t>
        </w:r>
      </w:hyperlink>
    </w:p>
    <w:p w14:paraId="2A4DEC10" w14:textId="77777777" w:rsidR="009A5007" w:rsidRPr="009A5007" w:rsidRDefault="009A5007" w:rsidP="009A5007">
      <w:pPr>
        <w:numPr>
          <w:ilvl w:val="0"/>
          <w:numId w:val="52"/>
        </w:numPr>
        <w:rPr>
          <w:rFonts w:ascii="Aptos" w:hAnsi="Aptos"/>
          <w:sz w:val="24"/>
          <w:szCs w:val="24"/>
        </w:rPr>
      </w:pPr>
      <w:hyperlink r:id="rId7" w:history="1">
        <w:r w:rsidRPr="009A5007">
          <w:rPr>
            <w:rStyle w:val="Hyperlink"/>
            <w:rFonts w:ascii="Aptos" w:hAnsi="Aptos"/>
            <w:sz w:val="24"/>
            <w:szCs w:val="24"/>
          </w:rPr>
          <w:t>Next.js App Router Guide</w:t>
        </w:r>
      </w:hyperlink>
    </w:p>
    <w:p w14:paraId="0A65DAD6" w14:textId="77777777" w:rsidR="009A5007" w:rsidRPr="009A5007" w:rsidRDefault="009A5007" w:rsidP="009A5007">
      <w:pPr>
        <w:numPr>
          <w:ilvl w:val="0"/>
          <w:numId w:val="52"/>
        </w:numPr>
        <w:rPr>
          <w:rFonts w:ascii="Aptos" w:hAnsi="Aptos"/>
          <w:sz w:val="24"/>
          <w:szCs w:val="24"/>
        </w:rPr>
      </w:pPr>
      <w:hyperlink r:id="rId8" w:history="1">
        <w:r w:rsidRPr="009A5007">
          <w:rPr>
            <w:rStyle w:val="Hyperlink"/>
            <w:rFonts w:ascii="Aptos" w:hAnsi="Aptos"/>
            <w:sz w:val="24"/>
            <w:szCs w:val="24"/>
          </w:rPr>
          <w:t>NextAuth.js Documentation</w:t>
        </w:r>
      </w:hyperlink>
    </w:p>
    <w:p w14:paraId="0088FFFD" w14:textId="427B1B2D" w:rsidR="009A5007" w:rsidRPr="009A5007" w:rsidRDefault="009A5007" w:rsidP="009A5007">
      <w:pPr>
        <w:rPr>
          <w:rFonts w:ascii="Aptos" w:hAnsi="Aptos"/>
          <w:b/>
          <w:bCs/>
          <w:sz w:val="24"/>
          <w:szCs w:val="24"/>
        </w:rPr>
      </w:pPr>
      <w:r w:rsidRPr="009A5007">
        <w:rPr>
          <w:rFonts w:ascii="Aptos" w:hAnsi="Aptos"/>
          <w:b/>
          <w:bCs/>
          <w:sz w:val="24"/>
          <w:szCs w:val="24"/>
        </w:rPr>
        <w:t>Technical References</w:t>
      </w:r>
    </w:p>
    <w:p w14:paraId="22D141E3" w14:textId="77777777" w:rsidR="009A5007" w:rsidRPr="009A5007" w:rsidRDefault="009A5007" w:rsidP="009A5007">
      <w:pPr>
        <w:numPr>
          <w:ilvl w:val="0"/>
          <w:numId w:val="53"/>
        </w:numPr>
        <w:rPr>
          <w:rFonts w:ascii="Aptos" w:hAnsi="Aptos"/>
          <w:sz w:val="24"/>
          <w:szCs w:val="24"/>
        </w:rPr>
      </w:pPr>
      <w:hyperlink r:id="rId9" w:history="1">
        <w:r w:rsidRPr="009A5007">
          <w:rPr>
            <w:rStyle w:val="Hyperlink"/>
            <w:rFonts w:ascii="Aptos" w:hAnsi="Aptos"/>
            <w:sz w:val="24"/>
            <w:szCs w:val="24"/>
          </w:rPr>
          <w:t>Tailwind CSS</w:t>
        </w:r>
      </w:hyperlink>
    </w:p>
    <w:p w14:paraId="50D9650D" w14:textId="77777777" w:rsidR="009A5007" w:rsidRPr="009A5007" w:rsidRDefault="009A5007" w:rsidP="009A5007">
      <w:pPr>
        <w:numPr>
          <w:ilvl w:val="0"/>
          <w:numId w:val="53"/>
        </w:numPr>
        <w:rPr>
          <w:rFonts w:ascii="Aptos" w:hAnsi="Aptos"/>
          <w:sz w:val="24"/>
          <w:szCs w:val="24"/>
        </w:rPr>
      </w:pPr>
      <w:hyperlink r:id="rId10" w:history="1">
        <w:r w:rsidRPr="009A5007">
          <w:rPr>
            <w:rStyle w:val="Hyperlink"/>
            <w:rFonts w:ascii="Aptos" w:hAnsi="Aptos"/>
            <w:sz w:val="24"/>
            <w:szCs w:val="24"/>
          </w:rPr>
          <w:t>shadcn/ui Components</w:t>
        </w:r>
      </w:hyperlink>
    </w:p>
    <w:p w14:paraId="3F0682EB" w14:textId="77777777" w:rsidR="009A5007" w:rsidRPr="009A5007" w:rsidRDefault="009A5007" w:rsidP="009A5007">
      <w:pPr>
        <w:numPr>
          <w:ilvl w:val="0"/>
          <w:numId w:val="53"/>
        </w:numPr>
        <w:rPr>
          <w:rFonts w:ascii="Aptos" w:hAnsi="Aptos"/>
          <w:sz w:val="24"/>
          <w:szCs w:val="24"/>
        </w:rPr>
      </w:pPr>
      <w:hyperlink r:id="rId11" w:history="1">
        <w:r w:rsidRPr="009A5007">
          <w:rPr>
            <w:rStyle w:val="Hyperlink"/>
            <w:rFonts w:ascii="Aptos" w:hAnsi="Aptos"/>
            <w:sz w:val="24"/>
            <w:szCs w:val="24"/>
          </w:rPr>
          <w:t>Zustand State Management</w:t>
        </w:r>
      </w:hyperlink>
    </w:p>
    <w:p w14:paraId="77D955C6" w14:textId="77777777" w:rsidR="009A5007" w:rsidRPr="009A5007" w:rsidRDefault="009A5007" w:rsidP="009A5007">
      <w:pPr>
        <w:numPr>
          <w:ilvl w:val="0"/>
          <w:numId w:val="53"/>
        </w:numPr>
        <w:rPr>
          <w:rFonts w:ascii="Aptos" w:hAnsi="Aptos"/>
          <w:sz w:val="24"/>
          <w:szCs w:val="24"/>
        </w:rPr>
      </w:pPr>
      <w:hyperlink r:id="rId12" w:history="1">
        <w:r w:rsidRPr="009A5007">
          <w:rPr>
            <w:rStyle w:val="Hyperlink"/>
            <w:rFonts w:ascii="Aptos" w:hAnsi="Aptos"/>
            <w:sz w:val="24"/>
            <w:szCs w:val="24"/>
          </w:rPr>
          <w:t>TanStack Query</w:t>
        </w:r>
      </w:hyperlink>
    </w:p>
    <w:p w14:paraId="67BC760D" w14:textId="77777777" w:rsidR="009A5007" w:rsidRPr="009A5007" w:rsidRDefault="009A5007" w:rsidP="009A5007">
      <w:pPr>
        <w:numPr>
          <w:ilvl w:val="0"/>
          <w:numId w:val="53"/>
        </w:numPr>
        <w:rPr>
          <w:rFonts w:ascii="Aptos" w:hAnsi="Aptos"/>
          <w:sz w:val="24"/>
          <w:szCs w:val="24"/>
        </w:rPr>
      </w:pPr>
      <w:hyperlink r:id="rId13" w:history="1">
        <w:r w:rsidRPr="009A5007">
          <w:rPr>
            <w:rStyle w:val="Hyperlink"/>
            <w:rFonts w:ascii="Aptos" w:hAnsi="Aptos"/>
            <w:sz w:val="24"/>
            <w:szCs w:val="24"/>
          </w:rPr>
          <w:t>Firebase Authentication</w:t>
        </w:r>
      </w:hyperlink>
    </w:p>
    <w:p w14:paraId="4409CAEE" w14:textId="155382DC" w:rsidR="009A5007" w:rsidRPr="009A5007" w:rsidRDefault="009A5007" w:rsidP="009A5007">
      <w:pPr>
        <w:rPr>
          <w:rFonts w:ascii="Aptos" w:hAnsi="Aptos"/>
          <w:b/>
          <w:bCs/>
          <w:sz w:val="24"/>
          <w:szCs w:val="24"/>
        </w:rPr>
      </w:pPr>
      <w:r w:rsidRPr="009A5007">
        <w:rPr>
          <w:rFonts w:ascii="Aptos" w:hAnsi="Aptos"/>
          <w:b/>
          <w:bCs/>
          <w:sz w:val="24"/>
          <w:szCs w:val="24"/>
        </w:rPr>
        <w:t>Design Resources</w:t>
      </w:r>
    </w:p>
    <w:p w14:paraId="46BAF01E" w14:textId="77777777" w:rsidR="009A5007" w:rsidRPr="009A5007" w:rsidRDefault="009A5007" w:rsidP="009A5007">
      <w:pPr>
        <w:numPr>
          <w:ilvl w:val="0"/>
          <w:numId w:val="54"/>
        </w:numPr>
        <w:rPr>
          <w:rFonts w:ascii="Aptos" w:hAnsi="Aptos"/>
          <w:sz w:val="24"/>
          <w:szCs w:val="24"/>
        </w:rPr>
      </w:pPr>
      <w:hyperlink r:id="rId14" w:history="1">
        <w:r w:rsidRPr="009A5007">
          <w:rPr>
            <w:rStyle w:val="Hyperlink"/>
            <w:rFonts w:ascii="Aptos" w:hAnsi="Aptos"/>
            <w:sz w:val="24"/>
            <w:szCs w:val="24"/>
          </w:rPr>
          <w:t>Lucide Icons</w:t>
        </w:r>
      </w:hyperlink>
    </w:p>
    <w:p w14:paraId="0C9A78B5" w14:textId="77777777" w:rsidR="009A5007" w:rsidRPr="009A5007" w:rsidRDefault="009A5007" w:rsidP="009A5007">
      <w:pPr>
        <w:numPr>
          <w:ilvl w:val="0"/>
          <w:numId w:val="54"/>
        </w:numPr>
        <w:rPr>
          <w:rFonts w:ascii="Aptos" w:hAnsi="Aptos"/>
          <w:sz w:val="24"/>
          <w:szCs w:val="24"/>
        </w:rPr>
      </w:pPr>
      <w:hyperlink r:id="rId15" w:history="1">
        <w:r w:rsidRPr="009A5007">
          <w:rPr>
            <w:rStyle w:val="Hyperlink"/>
            <w:rFonts w:ascii="Aptos" w:hAnsi="Aptos"/>
            <w:sz w:val="24"/>
            <w:szCs w:val="24"/>
          </w:rPr>
          <w:t>Framer Motion</w:t>
        </w:r>
      </w:hyperlink>
    </w:p>
    <w:p w14:paraId="1D156803" w14:textId="77777777" w:rsidR="009A5007" w:rsidRPr="009A5007" w:rsidRDefault="009A5007" w:rsidP="009A5007">
      <w:pPr>
        <w:numPr>
          <w:ilvl w:val="0"/>
          <w:numId w:val="54"/>
        </w:numPr>
        <w:rPr>
          <w:rFonts w:ascii="Aptos" w:hAnsi="Aptos"/>
          <w:sz w:val="24"/>
          <w:szCs w:val="24"/>
        </w:rPr>
      </w:pPr>
      <w:hyperlink r:id="rId16" w:history="1">
        <w:r w:rsidRPr="009A5007">
          <w:rPr>
            <w:rStyle w:val="Hyperlink"/>
            <w:rFonts w:ascii="Aptos" w:hAnsi="Aptos"/>
            <w:sz w:val="24"/>
            <w:szCs w:val="24"/>
          </w:rPr>
          <w:t>Inter Font Family</w:t>
        </w:r>
      </w:hyperlink>
    </w:p>
    <w:p w14:paraId="5943EDAA" w14:textId="77777777" w:rsidR="009A5007" w:rsidRPr="009A5007" w:rsidRDefault="009A5007" w:rsidP="009A5007">
      <w:pPr>
        <w:numPr>
          <w:ilvl w:val="0"/>
          <w:numId w:val="54"/>
        </w:numPr>
        <w:rPr>
          <w:rFonts w:ascii="Aptos" w:hAnsi="Aptos"/>
          <w:sz w:val="24"/>
          <w:szCs w:val="24"/>
        </w:rPr>
      </w:pPr>
      <w:hyperlink r:id="rId17" w:history="1">
        <w:r w:rsidRPr="009A5007">
          <w:rPr>
            <w:rStyle w:val="Hyperlink"/>
            <w:rFonts w:ascii="Aptos" w:hAnsi="Aptos"/>
            <w:sz w:val="24"/>
            <w:szCs w:val="24"/>
          </w:rPr>
          <w:t>Poppins Font Family</w:t>
        </w:r>
      </w:hyperlink>
    </w:p>
    <w:p w14:paraId="1E0183E7" w14:textId="77777777" w:rsidR="009A5007" w:rsidRPr="009A5007" w:rsidRDefault="00000000" w:rsidP="009A5007">
      <w:pPr>
        <w:rPr>
          <w:rFonts w:ascii="Aptos" w:hAnsi="Aptos"/>
          <w:sz w:val="24"/>
          <w:szCs w:val="24"/>
        </w:rPr>
      </w:pPr>
      <w:r>
        <w:rPr>
          <w:rFonts w:ascii="Aptos" w:hAnsi="Aptos"/>
          <w:sz w:val="24"/>
          <w:szCs w:val="24"/>
        </w:rPr>
        <w:pict w14:anchorId="7A9837E7">
          <v:rect id="_x0000_i1038" style="width:0;height:1.5pt" o:hralign="center" o:hrstd="t" o:hr="t" fillcolor="#a0a0a0" stroked="f"/>
        </w:pict>
      </w:r>
    </w:p>
    <w:p w14:paraId="3B2DF309" w14:textId="77777777" w:rsidR="009A5007" w:rsidRPr="009A5007" w:rsidRDefault="009A5007" w:rsidP="009A5007">
      <w:pPr>
        <w:rPr>
          <w:rFonts w:ascii="Aptos" w:hAnsi="Aptos"/>
          <w:sz w:val="24"/>
          <w:szCs w:val="24"/>
        </w:rPr>
      </w:pPr>
      <w:r w:rsidRPr="009A5007">
        <w:rPr>
          <w:rFonts w:ascii="Aptos" w:hAnsi="Aptos"/>
          <w:b/>
          <w:bCs/>
          <w:sz w:val="24"/>
          <w:szCs w:val="24"/>
        </w:rPr>
        <w:t>Tài liệu này được tạo ngày 27/05/2025 và sẽ được cập nhật theo tiến độ dự án.</w:t>
      </w:r>
    </w:p>
    <w:p w14:paraId="79572C5F" w14:textId="532DF943" w:rsidR="001A66A3" w:rsidRPr="009A5007" w:rsidRDefault="001A66A3" w:rsidP="009A5007">
      <w:pPr>
        <w:rPr>
          <w:rFonts w:ascii="Aptos" w:hAnsi="Aptos"/>
          <w:sz w:val="24"/>
          <w:szCs w:val="24"/>
        </w:rPr>
      </w:pPr>
    </w:p>
    <w:sectPr w:rsidR="001A66A3" w:rsidRPr="009A50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5E42D3"/>
    <w:multiLevelType w:val="multilevel"/>
    <w:tmpl w:val="BCC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C26E69"/>
    <w:multiLevelType w:val="multilevel"/>
    <w:tmpl w:val="FCF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00825"/>
    <w:multiLevelType w:val="multilevel"/>
    <w:tmpl w:val="31F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A814C8"/>
    <w:multiLevelType w:val="multilevel"/>
    <w:tmpl w:val="FA76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C3ADA"/>
    <w:multiLevelType w:val="hybridMultilevel"/>
    <w:tmpl w:val="0EF08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632C9"/>
    <w:multiLevelType w:val="multilevel"/>
    <w:tmpl w:val="0DB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71098"/>
    <w:multiLevelType w:val="multilevel"/>
    <w:tmpl w:val="8BE4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D60BA"/>
    <w:multiLevelType w:val="multilevel"/>
    <w:tmpl w:val="117E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F01990"/>
    <w:multiLevelType w:val="multilevel"/>
    <w:tmpl w:val="DB7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04FED"/>
    <w:multiLevelType w:val="multilevel"/>
    <w:tmpl w:val="E618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65590"/>
    <w:multiLevelType w:val="multilevel"/>
    <w:tmpl w:val="9A4C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7337D"/>
    <w:multiLevelType w:val="multilevel"/>
    <w:tmpl w:val="23A4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7759A8"/>
    <w:multiLevelType w:val="multilevel"/>
    <w:tmpl w:val="ACA0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6E55B2"/>
    <w:multiLevelType w:val="multilevel"/>
    <w:tmpl w:val="AAD8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1B4816"/>
    <w:multiLevelType w:val="multilevel"/>
    <w:tmpl w:val="4F66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363E6"/>
    <w:multiLevelType w:val="hybridMultilevel"/>
    <w:tmpl w:val="777A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F59C7"/>
    <w:multiLevelType w:val="multilevel"/>
    <w:tmpl w:val="FE38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412555"/>
    <w:multiLevelType w:val="multilevel"/>
    <w:tmpl w:val="CB3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62313F"/>
    <w:multiLevelType w:val="multilevel"/>
    <w:tmpl w:val="E69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FE159F"/>
    <w:multiLevelType w:val="hybridMultilevel"/>
    <w:tmpl w:val="5B6E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976BC9"/>
    <w:multiLevelType w:val="multilevel"/>
    <w:tmpl w:val="9728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0E2CCD"/>
    <w:multiLevelType w:val="multilevel"/>
    <w:tmpl w:val="F5AE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910798"/>
    <w:multiLevelType w:val="multilevel"/>
    <w:tmpl w:val="E860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D6B6B"/>
    <w:multiLevelType w:val="multilevel"/>
    <w:tmpl w:val="8ED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404651"/>
    <w:multiLevelType w:val="multilevel"/>
    <w:tmpl w:val="990E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C33639"/>
    <w:multiLevelType w:val="hybridMultilevel"/>
    <w:tmpl w:val="F3B61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476E77"/>
    <w:multiLevelType w:val="multilevel"/>
    <w:tmpl w:val="422E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77A0E"/>
    <w:multiLevelType w:val="multilevel"/>
    <w:tmpl w:val="64A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135458"/>
    <w:multiLevelType w:val="multilevel"/>
    <w:tmpl w:val="EE74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F620A"/>
    <w:multiLevelType w:val="multilevel"/>
    <w:tmpl w:val="AB8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3C653F"/>
    <w:multiLevelType w:val="multilevel"/>
    <w:tmpl w:val="CBBC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AC0F9D"/>
    <w:multiLevelType w:val="multilevel"/>
    <w:tmpl w:val="78A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474422"/>
    <w:multiLevelType w:val="multilevel"/>
    <w:tmpl w:val="31AC2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673B9"/>
    <w:multiLevelType w:val="hybridMultilevel"/>
    <w:tmpl w:val="6142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D12450"/>
    <w:multiLevelType w:val="multilevel"/>
    <w:tmpl w:val="939E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AD0E9E"/>
    <w:multiLevelType w:val="hybridMultilevel"/>
    <w:tmpl w:val="CB56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697E28"/>
    <w:multiLevelType w:val="multilevel"/>
    <w:tmpl w:val="0B7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7B3268"/>
    <w:multiLevelType w:val="multilevel"/>
    <w:tmpl w:val="0946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992F3F"/>
    <w:multiLevelType w:val="multilevel"/>
    <w:tmpl w:val="5C5C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A7336D"/>
    <w:multiLevelType w:val="multilevel"/>
    <w:tmpl w:val="1382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CE299C"/>
    <w:multiLevelType w:val="multilevel"/>
    <w:tmpl w:val="E6F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B09B5"/>
    <w:multiLevelType w:val="multilevel"/>
    <w:tmpl w:val="2CDE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7B541D"/>
    <w:multiLevelType w:val="multilevel"/>
    <w:tmpl w:val="620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166134"/>
    <w:multiLevelType w:val="multilevel"/>
    <w:tmpl w:val="AF68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B15388"/>
    <w:multiLevelType w:val="multilevel"/>
    <w:tmpl w:val="A49E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20247">
    <w:abstractNumId w:val="8"/>
  </w:num>
  <w:num w:numId="2" w16cid:durableId="309946494">
    <w:abstractNumId w:val="6"/>
  </w:num>
  <w:num w:numId="3" w16cid:durableId="343871307">
    <w:abstractNumId w:val="5"/>
  </w:num>
  <w:num w:numId="4" w16cid:durableId="1416510714">
    <w:abstractNumId w:val="4"/>
  </w:num>
  <w:num w:numId="5" w16cid:durableId="1610775703">
    <w:abstractNumId w:val="7"/>
  </w:num>
  <w:num w:numId="6" w16cid:durableId="1512333422">
    <w:abstractNumId w:val="3"/>
  </w:num>
  <w:num w:numId="7" w16cid:durableId="400568102">
    <w:abstractNumId w:val="2"/>
  </w:num>
  <w:num w:numId="8" w16cid:durableId="880168929">
    <w:abstractNumId w:val="1"/>
  </w:num>
  <w:num w:numId="9" w16cid:durableId="610549214">
    <w:abstractNumId w:val="0"/>
  </w:num>
  <w:num w:numId="10" w16cid:durableId="365715998">
    <w:abstractNumId w:val="11"/>
  </w:num>
  <w:num w:numId="11" w16cid:durableId="1730959598">
    <w:abstractNumId w:val="41"/>
  </w:num>
  <w:num w:numId="12" w16cid:durableId="890070412">
    <w:abstractNumId w:val="46"/>
  </w:num>
  <w:num w:numId="13" w16cid:durableId="319583029">
    <w:abstractNumId w:val="47"/>
  </w:num>
  <w:num w:numId="14" w16cid:durableId="1002389887">
    <w:abstractNumId w:val="9"/>
  </w:num>
  <w:num w:numId="15" w16cid:durableId="822280818">
    <w:abstractNumId w:val="25"/>
  </w:num>
  <w:num w:numId="16" w16cid:durableId="2005234296">
    <w:abstractNumId w:val="53"/>
  </w:num>
  <w:num w:numId="17" w16cid:durableId="1550072091">
    <w:abstractNumId w:val="21"/>
  </w:num>
  <w:num w:numId="18" w16cid:durableId="515079168">
    <w:abstractNumId w:val="34"/>
  </w:num>
  <w:num w:numId="19" w16cid:durableId="866483117">
    <w:abstractNumId w:val="42"/>
  </w:num>
  <w:num w:numId="20" w16cid:durableId="1504780461">
    <w:abstractNumId w:val="28"/>
  </w:num>
  <w:num w:numId="21" w16cid:durableId="1348479100">
    <w:abstractNumId w:val="44"/>
  </w:num>
  <w:num w:numId="22" w16cid:durableId="391270748">
    <w:abstractNumId w:val="13"/>
  </w:num>
  <w:num w:numId="23" w16cid:durableId="1610308647">
    <w:abstractNumId w:val="45"/>
  </w:num>
  <w:num w:numId="24" w16cid:durableId="1344940505">
    <w:abstractNumId w:val="24"/>
  </w:num>
  <w:num w:numId="25" w16cid:durableId="1974408957">
    <w:abstractNumId w:val="43"/>
  </w:num>
  <w:num w:numId="26" w16cid:durableId="1712420553">
    <w:abstractNumId w:val="15"/>
  </w:num>
  <w:num w:numId="27" w16cid:durableId="1934431305">
    <w:abstractNumId w:val="31"/>
  </w:num>
  <w:num w:numId="28" w16cid:durableId="426000390">
    <w:abstractNumId w:val="51"/>
  </w:num>
  <w:num w:numId="29" w16cid:durableId="632633927">
    <w:abstractNumId w:val="40"/>
  </w:num>
  <w:num w:numId="30" w16cid:durableId="1991402144">
    <w:abstractNumId w:val="10"/>
  </w:num>
  <w:num w:numId="31" w16cid:durableId="485509603">
    <w:abstractNumId w:val="48"/>
  </w:num>
  <w:num w:numId="32" w16cid:durableId="500120980">
    <w:abstractNumId w:val="39"/>
  </w:num>
  <w:num w:numId="33" w16cid:durableId="443815091">
    <w:abstractNumId w:val="16"/>
  </w:num>
  <w:num w:numId="34" w16cid:durableId="626742562">
    <w:abstractNumId w:val="37"/>
  </w:num>
  <w:num w:numId="35" w16cid:durableId="267083413">
    <w:abstractNumId w:val="32"/>
  </w:num>
  <w:num w:numId="36" w16cid:durableId="1985622170">
    <w:abstractNumId w:val="33"/>
  </w:num>
  <w:num w:numId="37" w16cid:durableId="816654522">
    <w:abstractNumId w:val="35"/>
  </w:num>
  <w:num w:numId="38" w16cid:durableId="219437330">
    <w:abstractNumId w:val="38"/>
  </w:num>
  <w:num w:numId="39" w16cid:durableId="558520590">
    <w:abstractNumId w:val="36"/>
  </w:num>
  <w:num w:numId="40" w16cid:durableId="1585065126">
    <w:abstractNumId w:val="30"/>
  </w:num>
  <w:num w:numId="41" w16cid:durableId="537284873">
    <w:abstractNumId w:val="12"/>
  </w:num>
  <w:num w:numId="42" w16cid:durableId="1116408780">
    <w:abstractNumId w:val="19"/>
  </w:num>
  <w:num w:numId="43" w16cid:durableId="2070834876">
    <w:abstractNumId w:val="23"/>
  </w:num>
  <w:num w:numId="44" w16cid:durableId="19168536">
    <w:abstractNumId w:val="52"/>
  </w:num>
  <w:num w:numId="45" w16cid:durableId="1636720080">
    <w:abstractNumId w:val="20"/>
  </w:num>
  <w:num w:numId="46" w16cid:durableId="337660632">
    <w:abstractNumId w:val="22"/>
  </w:num>
  <w:num w:numId="47" w16cid:durableId="1331523229">
    <w:abstractNumId w:val="17"/>
  </w:num>
  <w:num w:numId="48" w16cid:durableId="1327392064">
    <w:abstractNumId w:val="26"/>
  </w:num>
  <w:num w:numId="49" w16cid:durableId="1540701779">
    <w:abstractNumId w:val="18"/>
  </w:num>
  <w:num w:numId="50" w16cid:durableId="1389232503">
    <w:abstractNumId w:val="14"/>
  </w:num>
  <w:num w:numId="51" w16cid:durableId="805976352">
    <w:abstractNumId w:val="50"/>
  </w:num>
  <w:num w:numId="52" w16cid:durableId="639532386">
    <w:abstractNumId w:val="27"/>
  </w:num>
  <w:num w:numId="53" w16cid:durableId="702822481">
    <w:abstractNumId w:val="49"/>
  </w:num>
  <w:num w:numId="54" w16cid:durableId="7812668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192"/>
    <w:rsid w:val="0006063C"/>
    <w:rsid w:val="00076D49"/>
    <w:rsid w:val="00077DDD"/>
    <w:rsid w:val="00087F8C"/>
    <w:rsid w:val="000A52EE"/>
    <w:rsid w:val="000C5B16"/>
    <w:rsid w:val="00122597"/>
    <w:rsid w:val="0012387B"/>
    <w:rsid w:val="00137DED"/>
    <w:rsid w:val="00147485"/>
    <w:rsid w:val="0015074B"/>
    <w:rsid w:val="0017341C"/>
    <w:rsid w:val="00176EE3"/>
    <w:rsid w:val="0019196E"/>
    <w:rsid w:val="001957E3"/>
    <w:rsid w:val="001A66A3"/>
    <w:rsid w:val="001D6577"/>
    <w:rsid w:val="001F5327"/>
    <w:rsid w:val="00245B97"/>
    <w:rsid w:val="00274C43"/>
    <w:rsid w:val="0029639D"/>
    <w:rsid w:val="002C533A"/>
    <w:rsid w:val="002D17DE"/>
    <w:rsid w:val="002E1BDD"/>
    <w:rsid w:val="00300ECA"/>
    <w:rsid w:val="00320C04"/>
    <w:rsid w:val="003213DC"/>
    <w:rsid w:val="00326F90"/>
    <w:rsid w:val="00396A4F"/>
    <w:rsid w:val="004014F6"/>
    <w:rsid w:val="004426DC"/>
    <w:rsid w:val="0044798F"/>
    <w:rsid w:val="00493123"/>
    <w:rsid w:val="004C0773"/>
    <w:rsid w:val="004C4591"/>
    <w:rsid w:val="004C7912"/>
    <w:rsid w:val="004D010B"/>
    <w:rsid w:val="004F744B"/>
    <w:rsid w:val="00513627"/>
    <w:rsid w:val="00534CCE"/>
    <w:rsid w:val="0055681F"/>
    <w:rsid w:val="00562683"/>
    <w:rsid w:val="00583D56"/>
    <w:rsid w:val="00583E5D"/>
    <w:rsid w:val="005A283E"/>
    <w:rsid w:val="00600069"/>
    <w:rsid w:val="00640797"/>
    <w:rsid w:val="00667B46"/>
    <w:rsid w:val="00685BE8"/>
    <w:rsid w:val="006A580D"/>
    <w:rsid w:val="006B69DB"/>
    <w:rsid w:val="006B75F5"/>
    <w:rsid w:val="006D513B"/>
    <w:rsid w:val="006E5DDA"/>
    <w:rsid w:val="00743CBB"/>
    <w:rsid w:val="007711C5"/>
    <w:rsid w:val="00791222"/>
    <w:rsid w:val="007C3352"/>
    <w:rsid w:val="007F1404"/>
    <w:rsid w:val="00877445"/>
    <w:rsid w:val="008A1F94"/>
    <w:rsid w:val="008B5348"/>
    <w:rsid w:val="008C080B"/>
    <w:rsid w:val="008F6231"/>
    <w:rsid w:val="009206C0"/>
    <w:rsid w:val="009357E2"/>
    <w:rsid w:val="009449C6"/>
    <w:rsid w:val="00947603"/>
    <w:rsid w:val="00952751"/>
    <w:rsid w:val="009549CF"/>
    <w:rsid w:val="009A0B7E"/>
    <w:rsid w:val="009A5007"/>
    <w:rsid w:val="00A06083"/>
    <w:rsid w:val="00A143B8"/>
    <w:rsid w:val="00A26609"/>
    <w:rsid w:val="00A34A67"/>
    <w:rsid w:val="00A82E64"/>
    <w:rsid w:val="00AA1D8D"/>
    <w:rsid w:val="00AA3DAF"/>
    <w:rsid w:val="00AA7B18"/>
    <w:rsid w:val="00AC2C31"/>
    <w:rsid w:val="00AC3E01"/>
    <w:rsid w:val="00AE52FE"/>
    <w:rsid w:val="00B01E42"/>
    <w:rsid w:val="00B17549"/>
    <w:rsid w:val="00B47730"/>
    <w:rsid w:val="00B56000"/>
    <w:rsid w:val="00B8214D"/>
    <w:rsid w:val="00BA33B0"/>
    <w:rsid w:val="00BE7C78"/>
    <w:rsid w:val="00C5120F"/>
    <w:rsid w:val="00C80C47"/>
    <w:rsid w:val="00C83302"/>
    <w:rsid w:val="00C949A6"/>
    <w:rsid w:val="00CB0664"/>
    <w:rsid w:val="00CB1D07"/>
    <w:rsid w:val="00CF37BC"/>
    <w:rsid w:val="00D26B3C"/>
    <w:rsid w:val="00D31EDE"/>
    <w:rsid w:val="00DA45D1"/>
    <w:rsid w:val="00DA62CA"/>
    <w:rsid w:val="00DB33C8"/>
    <w:rsid w:val="00DD366E"/>
    <w:rsid w:val="00E46F5C"/>
    <w:rsid w:val="00E92DD3"/>
    <w:rsid w:val="00EA49FD"/>
    <w:rsid w:val="00EB271D"/>
    <w:rsid w:val="00EB6929"/>
    <w:rsid w:val="00EE2F0E"/>
    <w:rsid w:val="00F01143"/>
    <w:rsid w:val="00F20098"/>
    <w:rsid w:val="00F25484"/>
    <w:rsid w:val="00F534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FC3DC"/>
  <w14:defaultImageDpi w14:val="300"/>
  <w15:docId w15:val="{F97AEA7E-3737-46D0-B8FC-130CB2B1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2E1BD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2E1BDD"/>
    <w:rPr>
      <w:color w:val="0000FF" w:themeColor="hyperlink"/>
      <w:u w:val="single"/>
    </w:rPr>
  </w:style>
  <w:style w:type="character" w:styleId="UnresolvedMention">
    <w:name w:val="Unresolved Mention"/>
    <w:basedOn w:val="DefaultParagraphFont"/>
    <w:uiPriority w:val="99"/>
    <w:semiHidden/>
    <w:unhideWhenUsed/>
    <w:rsid w:val="002E1BDD"/>
    <w:rPr>
      <w:color w:val="605E5C"/>
      <w:shd w:val="clear" w:color="auto" w:fill="E1DFDD"/>
    </w:rPr>
  </w:style>
  <w:style w:type="table" w:styleId="GridTable4-Accent5">
    <w:name w:val="Grid Table 4 Accent 5"/>
    <w:basedOn w:val="TableNormal"/>
    <w:uiPriority w:val="49"/>
    <w:rsid w:val="008A1F9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1">
    <w:name w:val="Grid Table 5 Dark Accent 1"/>
    <w:basedOn w:val="TableNormal"/>
    <w:uiPriority w:val="50"/>
    <w:rsid w:val="008A1F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6Colorful-Accent1">
    <w:name w:val="Grid Table 6 Colorful Accent 1"/>
    <w:basedOn w:val="TableNormal"/>
    <w:uiPriority w:val="51"/>
    <w:rsid w:val="00B17549"/>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B175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7549"/>
    <w:rPr>
      <w:rFonts w:ascii="Courier New" w:eastAsia="Times New Roman" w:hAnsi="Courier New" w:cs="Courier New"/>
      <w:sz w:val="20"/>
      <w:szCs w:val="20"/>
    </w:rPr>
  </w:style>
  <w:style w:type="table" w:styleId="GridTable5Dark-Accent5">
    <w:name w:val="Grid Table 5 Dark Accent 5"/>
    <w:basedOn w:val="TableNormal"/>
    <w:uiPriority w:val="50"/>
    <w:rsid w:val="00AA7B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customStyle="1" w:styleId="whitespace-normal">
    <w:name w:val="whitespace-normal"/>
    <w:basedOn w:val="Normal"/>
    <w:rsid w:val="00640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57500">
      <w:bodyDiv w:val="1"/>
      <w:marLeft w:val="0"/>
      <w:marRight w:val="0"/>
      <w:marTop w:val="0"/>
      <w:marBottom w:val="0"/>
      <w:divBdr>
        <w:top w:val="none" w:sz="0" w:space="0" w:color="auto"/>
        <w:left w:val="none" w:sz="0" w:space="0" w:color="auto"/>
        <w:bottom w:val="none" w:sz="0" w:space="0" w:color="auto"/>
        <w:right w:val="none" w:sz="0" w:space="0" w:color="auto"/>
      </w:divBdr>
      <w:divsChild>
        <w:div w:id="1881437930">
          <w:marLeft w:val="0"/>
          <w:marRight w:val="0"/>
          <w:marTop w:val="0"/>
          <w:marBottom w:val="0"/>
          <w:divBdr>
            <w:top w:val="none" w:sz="0" w:space="0" w:color="auto"/>
            <w:left w:val="none" w:sz="0" w:space="0" w:color="auto"/>
            <w:bottom w:val="none" w:sz="0" w:space="0" w:color="auto"/>
            <w:right w:val="none" w:sz="0" w:space="0" w:color="auto"/>
          </w:divBdr>
          <w:divsChild>
            <w:div w:id="15285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2327">
      <w:bodyDiv w:val="1"/>
      <w:marLeft w:val="0"/>
      <w:marRight w:val="0"/>
      <w:marTop w:val="0"/>
      <w:marBottom w:val="0"/>
      <w:divBdr>
        <w:top w:val="none" w:sz="0" w:space="0" w:color="auto"/>
        <w:left w:val="none" w:sz="0" w:space="0" w:color="auto"/>
        <w:bottom w:val="none" w:sz="0" w:space="0" w:color="auto"/>
        <w:right w:val="none" w:sz="0" w:space="0" w:color="auto"/>
      </w:divBdr>
    </w:div>
    <w:div w:id="268241270">
      <w:bodyDiv w:val="1"/>
      <w:marLeft w:val="0"/>
      <w:marRight w:val="0"/>
      <w:marTop w:val="0"/>
      <w:marBottom w:val="0"/>
      <w:divBdr>
        <w:top w:val="none" w:sz="0" w:space="0" w:color="auto"/>
        <w:left w:val="none" w:sz="0" w:space="0" w:color="auto"/>
        <w:bottom w:val="none" w:sz="0" w:space="0" w:color="auto"/>
        <w:right w:val="none" w:sz="0" w:space="0" w:color="auto"/>
      </w:divBdr>
    </w:div>
    <w:div w:id="312607954">
      <w:bodyDiv w:val="1"/>
      <w:marLeft w:val="0"/>
      <w:marRight w:val="0"/>
      <w:marTop w:val="0"/>
      <w:marBottom w:val="0"/>
      <w:divBdr>
        <w:top w:val="none" w:sz="0" w:space="0" w:color="auto"/>
        <w:left w:val="none" w:sz="0" w:space="0" w:color="auto"/>
        <w:bottom w:val="none" w:sz="0" w:space="0" w:color="auto"/>
        <w:right w:val="none" w:sz="0" w:space="0" w:color="auto"/>
      </w:divBdr>
    </w:div>
    <w:div w:id="316107427">
      <w:bodyDiv w:val="1"/>
      <w:marLeft w:val="0"/>
      <w:marRight w:val="0"/>
      <w:marTop w:val="0"/>
      <w:marBottom w:val="0"/>
      <w:divBdr>
        <w:top w:val="none" w:sz="0" w:space="0" w:color="auto"/>
        <w:left w:val="none" w:sz="0" w:space="0" w:color="auto"/>
        <w:bottom w:val="none" w:sz="0" w:space="0" w:color="auto"/>
        <w:right w:val="none" w:sz="0" w:space="0" w:color="auto"/>
      </w:divBdr>
    </w:div>
    <w:div w:id="321275797">
      <w:bodyDiv w:val="1"/>
      <w:marLeft w:val="0"/>
      <w:marRight w:val="0"/>
      <w:marTop w:val="0"/>
      <w:marBottom w:val="0"/>
      <w:divBdr>
        <w:top w:val="none" w:sz="0" w:space="0" w:color="auto"/>
        <w:left w:val="none" w:sz="0" w:space="0" w:color="auto"/>
        <w:bottom w:val="none" w:sz="0" w:space="0" w:color="auto"/>
        <w:right w:val="none" w:sz="0" w:space="0" w:color="auto"/>
      </w:divBdr>
    </w:div>
    <w:div w:id="324210378">
      <w:bodyDiv w:val="1"/>
      <w:marLeft w:val="0"/>
      <w:marRight w:val="0"/>
      <w:marTop w:val="0"/>
      <w:marBottom w:val="0"/>
      <w:divBdr>
        <w:top w:val="none" w:sz="0" w:space="0" w:color="auto"/>
        <w:left w:val="none" w:sz="0" w:space="0" w:color="auto"/>
        <w:bottom w:val="none" w:sz="0" w:space="0" w:color="auto"/>
        <w:right w:val="none" w:sz="0" w:space="0" w:color="auto"/>
      </w:divBdr>
    </w:div>
    <w:div w:id="373585054">
      <w:bodyDiv w:val="1"/>
      <w:marLeft w:val="0"/>
      <w:marRight w:val="0"/>
      <w:marTop w:val="0"/>
      <w:marBottom w:val="0"/>
      <w:divBdr>
        <w:top w:val="none" w:sz="0" w:space="0" w:color="auto"/>
        <w:left w:val="none" w:sz="0" w:space="0" w:color="auto"/>
        <w:bottom w:val="none" w:sz="0" w:space="0" w:color="auto"/>
        <w:right w:val="none" w:sz="0" w:space="0" w:color="auto"/>
      </w:divBdr>
    </w:div>
    <w:div w:id="388649000">
      <w:bodyDiv w:val="1"/>
      <w:marLeft w:val="0"/>
      <w:marRight w:val="0"/>
      <w:marTop w:val="0"/>
      <w:marBottom w:val="0"/>
      <w:divBdr>
        <w:top w:val="none" w:sz="0" w:space="0" w:color="auto"/>
        <w:left w:val="none" w:sz="0" w:space="0" w:color="auto"/>
        <w:bottom w:val="none" w:sz="0" w:space="0" w:color="auto"/>
        <w:right w:val="none" w:sz="0" w:space="0" w:color="auto"/>
      </w:divBdr>
    </w:div>
    <w:div w:id="452990870">
      <w:bodyDiv w:val="1"/>
      <w:marLeft w:val="0"/>
      <w:marRight w:val="0"/>
      <w:marTop w:val="0"/>
      <w:marBottom w:val="0"/>
      <w:divBdr>
        <w:top w:val="none" w:sz="0" w:space="0" w:color="auto"/>
        <w:left w:val="none" w:sz="0" w:space="0" w:color="auto"/>
        <w:bottom w:val="none" w:sz="0" w:space="0" w:color="auto"/>
        <w:right w:val="none" w:sz="0" w:space="0" w:color="auto"/>
      </w:divBdr>
    </w:div>
    <w:div w:id="521865614">
      <w:bodyDiv w:val="1"/>
      <w:marLeft w:val="0"/>
      <w:marRight w:val="0"/>
      <w:marTop w:val="0"/>
      <w:marBottom w:val="0"/>
      <w:divBdr>
        <w:top w:val="none" w:sz="0" w:space="0" w:color="auto"/>
        <w:left w:val="none" w:sz="0" w:space="0" w:color="auto"/>
        <w:bottom w:val="none" w:sz="0" w:space="0" w:color="auto"/>
        <w:right w:val="none" w:sz="0" w:space="0" w:color="auto"/>
      </w:divBdr>
    </w:div>
    <w:div w:id="550920129">
      <w:bodyDiv w:val="1"/>
      <w:marLeft w:val="0"/>
      <w:marRight w:val="0"/>
      <w:marTop w:val="0"/>
      <w:marBottom w:val="0"/>
      <w:divBdr>
        <w:top w:val="none" w:sz="0" w:space="0" w:color="auto"/>
        <w:left w:val="none" w:sz="0" w:space="0" w:color="auto"/>
        <w:bottom w:val="none" w:sz="0" w:space="0" w:color="auto"/>
        <w:right w:val="none" w:sz="0" w:space="0" w:color="auto"/>
      </w:divBdr>
    </w:div>
    <w:div w:id="568881913">
      <w:bodyDiv w:val="1"/>
      <w:marLeft w:val="0"/>
      <w:marRight w:val="0"/>
      <w:marTop w:val="0"/>
      <w:marBottom w:val="0"/>
      <w:divBdr>
        <w:top w:val="none" w:sz="0" w:space="0" w:color="auto"/>
        <w:left w:val="none" w:sz="0" w:space="0" w:color="auto"/>
        <w:bottom w:val="none" w:sz="0" w:space="0" w:color="auto"/>
        <w:right w:val="none" w:sz="0" w:space="0" w:color="auto"/>
      </w:divBdr>
    </w:div>
    <w:div w:id="611279192">
      <w:bodyDiv w:val="1"/>
      <w:marLeft w:val="0"/>
      <w:marRight w:val="0"/>
      <w:marTop w:val="0"/>
      <w:marBottom w:val="0"/>
      <w:divBdr>
        <w:top w:val="none" w:sz="0" w:space="0" w:color="auto"/>
        <w:left w:val="none" w:sz="0" w:space="0" w:color="auto"/>
        <w:bottom w:val="none" w:sz="0" w:space="0" w:color="auto"/>
        <w:right w:val="none" w:sz="0" w:space="0" w:color="auto"/>
      </w:divBdr>
    </w:div>
    <w:div w:id="675503042">
      <w:bodyDiv w:val="1"/>
      <w:marLeft w:val="0"/>
      <w:marRight w:val="0"/>
      <w:marTop w:val="0"/>
      <w:marBottom w:val="0"/>
      <w:divBdr>
        <w:top w:val="none" w:sz="0" w:space="0" w:color="auto"/>
        <w:left w:val="none" w:sz="0" w:space="0" w:color="auto"/>
        <w:bottom w:val="none" w:sz="0" w:space="0" w:color="auto"/>
        <w:right w:val="none" w:sz="0" w:space="0" w:color="auto"/>
      </w:divBdr>
    </w:div>
    <w:div w:id="737704393">
      <w:bodyDiv w:val="1"/>
      <w:marLeft w:val="0"/>
      <w:marRight w:val="0"/>
      <w:marTop w:val="0"/>
      <w:marBottom w:val="0"/>
      <w:divBdr>
        <w:top w:val="none" w:sz="0" w:space="0" w:color="auto"/>
        <w:left w:val="none" w:sz="0" w:space="0" w:color="auto"/>
        <w:bottom w:val="none" w:sz="0" w:space="0" w:color="auto"/>
        <w:right w:val="none" w:sz="0" w:space="0" w:color="auto"/>
      </w:divBdr>
    </w:div>
    <w:div w:id="957294690">
      <w:bodyDiv w:val="1"/>
      <w:marLeft w:val="0"/>
      <w:marRight w:val="0"/>
      <w:marTop w:val="0"/>
      <w:marBottom w:val="0"/>
      <w:divBdr>
        <w:top w:val="none" w:sz="0" w:space="0" w:color="auto"/>
        <w:left w:val="none" w:sz="0" w:space="0" w:color="auto"/>
        <w:bottom w:val="none" w:sz="0" w:space="0" w:color="auto"/>
        <w:right w:val="none" w:sz="0" w:space="0" w:color="auto"/>
      </w:divBdr>
    </w:div>
    <w:div w:id="1229222730">
      <w:bodyDiv w:val="1"/>
      <w:marLeft w:val="0"/>
      <w:marRight w:val="0"/>
      <w:marTop w:val="0"/>
      <w:marBottom w:val="0"/>
      <w:divBdr>
        <w:top w:val="none" w:sz="0" w:space="0" w:color="auto"/>
        <w:left w:val="none" w:sz="0" w:space="0" w:color="auto"/>
        <w:bottom w:val="none" w:sz="0" w:space="0" w:color="auto"/>
        <w:right w:val="none" w:sz="0" w:space="0" w:color="auto"/>
      </w:divBdr>
    </w:div>
    <w:div w:id="1271816199">
      <w:bodyDiv w:val="1"/>
      <w:marLeft w:val="0"/>
      <w:marRight w:val="0"/>
      <w:marTop w:val="0"/>
      <w:marBottom w:val="0"/>
      <w:divBdr>
        <w:top w:val="none" w:sz="0" w:space="0" w:color="auto"/>
        <w:left w:val="none" w:sz="0" w:space="0" w:color="auto"/>
        <w:bottom w:val="none" w:sz="0" w:space="0" w:color="auto"/>
        <w:right w:val="none" w:sz="0" w:space="0" w:color="auto"/>
      </w:divBdr>
    </w:div>
    <w:div w:id="1279680165">
      <w:bodyDiv w:val="1"/>
      <w:marLeft w:val="0"/>
      <w:marRight w:val="0"/>
      <w:marTop w:val="0"/>
      <w:marBottom w:val="0"/>
      <w:divBdr>
        <w:top w:val="none" w:sz="0" w:space="0" w:color="auto"/>
        <w:left w:val="none" w:sz="0" w:space="0" w:color="auto"/>
        <w:bottom w:val="none" w:sz="0" w:space="0" w:color="auto"/>
        <w:right w:val="none" w:sz="0" w:space="0" w:color="auto"/>
      </w:divBdr>
    </w:div>
    <w:div w:id="1377856531">
      <w:bodyDiv w:val="1"/>
      <w:marLeft w:val="0"/>
      <w:marRight w:val="0"/>
      <w:marTop w:val="0"/>
      <w:marBottom w:val="0"/>
      <w:divBdr>
        <w:top w:val="none" w:sz="0" w:space="0" w:color="auto"/>
        <w:left w:val="none" w:sz="0" w:space="0" w:color="auto"/>
        <w:bottom w:val="none" w:sz="0" w:space="0" w:color="auto"/>
        <w:right w:val="none" w:sz="0" w:space="0" w:color="auto"/>
      </w:divBdr>
    </w:div>
    <w:div w:id="1408964110">
      <w:bodyDiv w:val="1"/>
      <w:marLeft w:val="0"/>
      <w:marRight w:val="0"/>
      <w:marTop w:val="0"/>
      <w:marBottom w:val="0"/>
      <w:divBdr>
        <w:top w:val="none" w:sz="0" w:space="0" w:color="auto"/>
        <w:left w:val="none" w:sz="0" w:space="0" w:color="auto"/>
        <w:bottom w:val="none" w:sz="0" w:space="0" w:color="auto"/>
        <w:right w:val="none" w:sz="0" w:space="0" w:color="auto"/>
      </w:divBdr>
    </w:div>
    <w:div w:id="1423260842">
      <w:bodyDiv w:val="1"/>
      <w:marLeft w:val="0"/>
      <w:marRight w:val="0"/>
      <w:marTop w:val="0"/>
      <w:marBottom w:val="0"/>
      <w:divBdr>
        <w:top w:val="none" w:sz="0" w:space="0" w:color="auto"/>
        <w:left w:val="none" w:sz="0" w:space="0" w:color="auto"/>
        <w:bottom w:val="none" w:sz="0" w:space="0" w:color="auto"/>
        <w:right w:val="none" w:sz="0" w:space="0" w:color="auto"/>
      </w:divBdr>
    </w:div>
    <w:div w:id="1474637395">
      <w:bodyDiv w:val="1"/>
      <w:marLeft w:val="0"/>
      <w:marRight w:val="0"/>
      <w:marTop w:val="0"/>
      <w:marBottom w:val="0"/>
      <w:divBdr>
        <w:top w:val="none" w:sz="0" w:space="0" w:color="auto"/>
        <w:left w:val="none" w:sz="0" w:space="0" w:color="auto"/>
        <w:bottom w:val="none" w:sz="0" w:space="0" w:color="auto"/>
        <w:right w:val="none" w:sz="0" w:space="0" w:color="auto"/>
      </w:divBdr>
    </w:div>
    <w:div w:id="1687638690">
      <w:bodyDiv w:val="1"/>
      <w:marLeft w:val="0"/>
      <w:marRight w:val="0"/>
      <w:marTop w:val="0"/>
      <w:marBottom w:val="0"/>
      <w:divBdr>
        <w:top w:val="none" w:sz="0" w:space="0" w:color="auto"/>
        <w:left w:val="none" w:sz="0" w:space="0" w:color="auto"/>
        <w:bottom w:val="none" w:sz="0" w:space="0" w:color="auto"/>
        <w:right w:val="none" w:sz="0" w:space="0" w:color="auto"/>
      </w:divBdr>
    </w:div>
    <w:div w:id="1715152406">
      <w:bodyDiv w:val="1"/>
      <w:marLeft w:val="0"/>
      <w:marRight w:val="0"/>
      <w:marTop w:val="0"/>
      <w:marBottom w:val="0"/>
      <w:divBdr>
        <w:top w:val="none" w:sz="0" w:space="0" w:color="auto"/>
        <w:left w:val="none" w:sz="0" w:space="0" w:color="auto"/>
        <w:bottom w:val="none" w:sz="0" w:space="0" w:color="auto"/>
        <w:right w:val="none" w:sz="0" w:space="0" w:color="auto"/>
      </w:divBdr>
      <w:divsChild>
        <w:div w:id="1654527660">
          <w:marLeft w:val="0"/>
          <w:marRight w:val="0"/>
          <w:marTop w:val="0"/>
          <w:marBottom w:val="0"/>
          <w:divBdr>
            <w:top w:val="none" w:sz="0" w:space="0" w:color="auto"/>
            <w:left w:val="none" w:sz="0" w:space="0" w:color="auto"/>
            <w:bottom w:val="none" w:sz="0" w:space="0" w:color="auto"/>
            <w:right w:val="none" w:sz="0" w:space="0" w:color="auto"/>
          </w:divBdr>
          <w:divsChild>
            <w:div w:id="7049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335">
      <w:bodyDiv w:val="1"/>
      <w:marLeft w:val="0"/>
      <w:marRight w:val="0"/>
      <w:marTop w:val="0"/>
      <w:marBottom w:val="0"/>
      <w:divBdr>
        <w:top w:val="none" w:sz="0" w:space="0" w:color="auto"/>
        <w:left w:val="none" w:sz="0" w:space="0" w:color="auto"/>
        <w:bottom w:val="none" w:sz="0" w:space="0" w:color="auto"/>
        <w:right w:val="none" w:sz="0" w:space="0" w:color="auto"/>
      </w:divBdr>
    </w:div>
    <w:div w:id="1931890720">
      <w:bodyDiv w:val="1"/>
      <w:marLeft w:val="0"/>
      <w:marRight w:val="0"/>
      <w:marTop w:val="0"/>
      <w:marBottom w:val="0"/>
      <w:divBdr>
        <w:top w:val="none" w:sz="0" w:space="0" w:color="auto"/>
        <w:left w:val="none" w:sz="0" w:space="0" w:color="auto"/>
        <w:bottom w:val="none" w:sz="0" w:space="0" w:color="auto"/>
        <w:right w:val="none" w:sz="0" w:space="0" w:color="auto"/>
      </w:divBdr>
    </w:div>
    <w:div w:id="2073698816">
      <w:bodyDiv w:val="1"/>
      <w:marLeft w:val="0"/>
      <w:marRight w:val="0"/>
      <w:marTop w:val="0"/>
      <w:marBottom w:val="0"/>
      <w:divBdr>
        <w:top w:val="none" w:sz="0" w:space="0" w:color="auto"/>
        <w:left w:val="none" w:sz="0" w:space="0" w:color="auto"/>
        <w:bottom w:val="none" w:sz="0" w:space="0" w:color="auto"/>
        <w:right w:val="none" w:sz="0" w:space="0" w:color="auto"/>
      </w:divBdr>
    </w:div>
    <w:div w:id="2134012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auth.js.org/" TargetMode="External"/><Relationship Id="rId13" Type="http://schemas.openxmlformats.org/officeDocument/2006/relationships/hyperlink" Target="https://firebase.google.com/docs/au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extjs.org/docs/app" TargetMode="External"/><Relationship Id="rId12" Type="http://schemas.openxmlformats.org/officeDocument/2006/relationships/hyperlink" Target="https://tanstack.com/query/latest" TargetMode="External"/><Relationship Id="rId17" Type="http://schemas.openxmlformats.org/officeDocument/2006/relationships/hyperlink" Target="https://fonts.google.com/specimen/Poppins" TargetMode="External"/><Relationship Id="rId2" Type="http://schemas.openxmlformats.org/officeDocument/2006/relationships/numbering" Target="numbering.xml"/><Relationship Id="rId16" Type="http://schemas.openxmlformats.org/officeDocument/2006/relationships/hyperlink" Target="https://rsms.me/inter/" TargetMode="External"/><Relationship Id="rId1" Type="http://schemas.openxmlformats.org/officeDocument/2006/relationships/customXml" Target="../customXml/item1.xml"/><Relationship Id="rId6" Type="http://schemas.openxmlformats.org/officeDocument/2006/relationships/hyperlink" Target="https://developer.themoviedb.org/" TargetMode="External"/><Relationship Id="rId11" Type="http://schemas.openxmlformats.org/officeDocument/2006/relationships/hyperlink" Target="https://docs.pmnd.rs/zustand/getting-started/introduction" TargetMode="External"/><Relationship Id="rId5" Type="http://schemas.openxmlformats.org/officeDocument/2006/relationships/webSettings" Target="webSettings.xml"/><Relationship Id="rId15" Type="http://schemas.openxmlformats.org/officeDocument/2006/relationships/hyperlink" Target="https://www.framer.com/motion/" TargetMode="External"/><Relationship Id="rId10" Type="http://schemas.openxmlformats.org/officeDocument/2006/relationships/hyperlink" Target="https://ui.shadcn.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ilwindcss.com/" TargetMode="External"/><Relationship Id="rId14" Type="http://schemas.openxmlformats.org/officeDocument/2006/relationships/hyperlink" Target="https://lucid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11</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Khôi Huỳnh Chu Minh</cp:lastModifiedBy>
  <cp:revision>102</cp:revision>
  <dcterms:created xsi:type="dcterms:W3CDTF">2013-12-23T23:15:00Z</dcterms:created>
  <dcterms:modified xsi:type="dcterms:W3CDTF">2025-05-28T09:27:00Z</dcterms:modified>
  <cp:category/>
</cp:coreProperties>
</file>